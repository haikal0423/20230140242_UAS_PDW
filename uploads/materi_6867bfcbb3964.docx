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AC0853" w14:textId="7C39103F" w:rsidR="002C2176" w:rsidRPr="002C2176" w:rsidRDefault="002C2176" w:rsidP="00E65AAA">
      <w:pPr>
        <w:spacing w:line="240" w:lineRule="auto"/>
        <w:jc w:val="both"/>
        <w:rPr>
          <w:rFonts w:ascii="Times New Roman" w:hAnsi="Times New Roman" w:cs="Times New Roman"/>
          <w:sz w:val="16"/>
          <w:szCs w:val="16"/>
          <w:lang w:val="en-ID"/>
        </w:rPr>
      </w:pPr>
      <w:r w:rsidRPr="002C2176">
        <w:rPr>
          <w:rFonts w:ascii="Times New Roman" w:hAnsi="Times New Roman" w:cs="Times New Roman"/>
          <w:sz w:val="16"/>
          <w:szCs w:val="16"/>
          <w:lang w:val="en-ID"/>
        </w:rPr>
        <w:pict w14:anchorId="3374D492">
          <v:rect id="_x0000_i1238" style="width:0;height:1.5pt" o:hrstd="t" o:hr="t" fillcolor="#a0a0a0" stroked="f"/>
        </w:pict>
      </w:r>
      <w:r w:rsidRPr="002C2176">
        <w:rPr>
          <w:rFonts w:ascii="Times New Roman" w:hAnsi="Times New Roman" w:cs="Times New Roman"/>
          <w:b/>
          <w:bCs/>
          <w:sz w:val="16"/>
          <w:szCs w:val="16"/>
          <w:lang w:val="en-ID"/>
        </w:rPr>
        <w:t>RINGKASAN MATERI UI/UX – UCP-3</w:t>
      </w:r>
      <w:r w:rsidR="00E65AAA" w:rsidRPr="002C2176">
        <w:rPr>
          <w:rFonts w:ascii="Times New Roman" w:hAnsi="Times New Roman" w:cs="Times New Roman"/>
          <w:sz w:val="16"/>
          <w:szCs w:val="16"/>
          <w:lang w:val="en-ID"/>
        </w:rPr>
        <w:pict w14:anchorId="6D1A3C26">
          <v:rect id="_x0000_i1233" style="width:0;height:1.5pt" o:hrstd="t" o:hr="t" fillcolor="#a0a0a0" stroked="f"/>
        </w:pict>
      </w:r>
      <w:proofErr w:type="spellStart"/>
      <w:r w:rsidRPr="002C2176">
        <w:rPr>
          <w:rFonts w:ascii="Times New Roman" w:hAnsi="Times New Roman" w:cs="Times New Roman"/>
          <w:color w:val="000000" w:themeColor="text1"/>
          <w:sz w:val="16"/>
          <w:szCs w:val="16"/>
          <w:lang w:val="en-ID"/>
        </w:rPr>
        <w:t>Masalah</w:t>
      </w:r>
      <w:proofErr w:type="spellEnd"/>
      <w:r w:rsidRPr="002C2176">
        <w:rPr>
          <w:rFonts w:ascii="Times New Roman" w:hAnsi="Times New Roman" w:cs="Times New Roman"/>
          <w:color w:val="000000" w:themeColor="text1"/>
          <w:sz w:val="16"/>
          <w:szCs w:val="16"/>
          <w:lang w:val="en-ID"/>
        </w:rPr>
        <w:t xml:space="preserve"> Umum </w:t>
      </w:r>
      <w:proofErr w:type="spellStart"/>
      <w:r w:rsidRPr="002C2176">
        <w:rPr>
          <w:rFonts w:ascii="Times New Roman" w:hAnsi="Times New Roman" w:cs="Times New Roman"/>
          <w:color w:val="000000" w:themeColor="text1"/>
          <w:sz w:val="16"/>
          <w:szCs w:val="16"/>
          <w:lang w:val="en-ID"/>
        </w:rPr>
        <w:t>dalam</w:t>
      </w:r>
      <w:proofErr w:type="spellEnd"/>
      <w:r w:rsidRPr="002C2176">
        <w:rPr>
          <w:rFonts w:ascii="Times New Roman" w:hAnsi="Times New Roman" w:cs="Times New Roman"/>
          <w:color w:val="000000" w:themeColor="text1"/>
          <w:sz w:val="16"/>
          <w:szCs w:val="16"/>
          <w:lang w:val="en-ID"/>
        </w:rPr>
        <w:t xml:space="preserve"> Desain: Gulf of Execution &amp; Evaluation</w:t>
      </w:r>
      <w:r w:rsidR="00E65AAA" w:rsidRPr="00E65AAA">
        <w:rPr>
          <w:rFonts w:ascii="Times New Roman" w:hAnsi="Times New Roman" w:cs="Times New Roman"/>
          <w:color w:val="000000" w:themeColor="text1"/>
          <w:sz w:val="16"/>
          <w:szCs w:val="16"/>
          <w:lang w:val="en-ID"/>
        </w:rPr>
        <w:t>.</w:t>
      </w:r>
    </w:p>
    <w:p w14:paraId="6577C2FD" w14:textId="031F8A8D" w:rsidR="002C2176" w:rsidRPr="002C2176" w:rsidRDefault="002C2176" w:rsidP="00E65AAA">
      <w:pPr>
        <w:spacing w:line="240" w:lineRule="auto"/>
        <w:jc w:val="both"/>
        <w:rPr>
          <w:rFonts w:ascii="Times New Roman" w:hAnsi="Times New Roman" w:cs="Times New Roman"/>
          <w:color w:val="000000" w:themeColor="text1"/>
          <w:sz w:val="16"/>
          <w:szCs w:val="16"/>
          <w:lang w:val="nn-NO"/>
        </w:rPr>
      </w:pPr>
      <w:r w:rsidRPr="002C2176">
        <w:rPr>
          <w:rFonts w:ascii="Times New Roman" w:hAnsi="Times New Roman" w:cs="Times New Roman"/>
          <w:b/>
          <w:bCs/>
          <w:color w:val="000000" w:themeColor="text1"/>
          <w:sz w:val="16"/>
          <w:szCs w:val="16"/>
          <w:lang w:val="en-ID"/>
        </w:rPr>
        <w:t>Gulf of Execution</w:t>
      </w:r>
      <w:r w:rsidRPr="002C2176">
        <w:rPr>
          <w:rFonts w:ascii="Times New Roman" w:hAnsi="Times New Roman" w:cs="Times New Roman"/>
          <w:color w:val="000000" w:themeColor="text1"/>
          <w:sz w:val="16"/>
          <w:szCs w:val="16"/>
          <w:lang w:val="en-ID"/>
        </w:rPr>
        <w:t xml:space="preserve"> = User </w:t>
      </w:r>
      <w:proofErr w:type="spellStart"/>
      <w:r w:rsidRPr="002C2176">
        <w:rPr>
          <w:rFonts w:ascii="Times New Roman" w:hAnsi="Times New Roman" w:cs="Times New Roman"/>
          <w:color w:val="000000" w:themeColor="text1"/>
          <w:sz w:val="16"/>
          <w:szCs w:val="16"/>
          <w:lang w:val="en-ID"/>
        </w:rPr>
        <w:t>bingung</w:t>
      </w:r>
      <w:proofErr w:type="spellEnd"/>
      <w:r w:rsidRPr="002C2176">
        <w:rPr>
          <w:rFonts w:ascii="Times New Roman" w:hAnsi="Times New Roman" w:cs="Times New Roman"/>
          <w:color w:val="000000" w:themeColor="text1"/>
          <w:sz w:val="16"/>
          <w:szCs w:val="16"/>
          <w:lang w:val="en-ID"/>
        </w:rPr>
        <w:t xml:space="preserve"> </w:t>
      </w:r>
      <w:proofErr w:type="spellStart"/>
      <w:r w:rsidRPr="002C2176">
        <w:rPr>
          <w:rFonts w:ascii="Times New Roman" w:hAnsi="Times New Roman" w:cs="Times New Roman"/>
          <w:color w:val="000000" w:themeColor="text1"/>
          <w:sz w:val="16"/>
          <w:szCs w:val="16"/>
          <w:lang w:val="en-ID"/>
        </w:rPr>
        <w:t>bagaimana</w:t>
      </w:r>
      <w:proofErr w:type="spellEnd"/>
      <w:r w:rsidRPr="002C2176">
        <w:rPr>
          <w:rFonts w:ascii="Times New Roman" w:hAnsi="Times New Roman" w:cs="Times New Roman"/>
          <w:color w:val="000000" w:themeColor="text1"/>
          <w:sz w:val="16"/>
          <w:szCs w:val="16"/>
          <w:lang w:val="en-ID"/>
        </w:rPr>
        <w:t xml:space="preserve"> </w:t>
      </w:r>
      <w:proofErr w:type="spellStart"/>
      <w:r w:rsidRPr="002C2176">
        <w:rPr>
          <w:rFonts w:ascii="Times New Roman" w:hAnsi="Times New Roman" w:cs="Times New Roman"/>
          <w:color w:val="000000" w:themeColor="text1"/>
          <w:sz w:val="16"/>
          <w:szCs w:val="16"/>
          <w:lang w:val="en-ID"/>
        </w:rPr>
        <w:t>melakukan</w:t>
      </w:r>
      <w:proofErr w:type="spellEnd"/>
      <w:r w:rsidRPr="002C2176">
        <w:rPr>
          <w:rFonts w:ascii="Times New Roman" w:hAnsi="Times New Roman" w:cs="Times New Roman"/>
          <w:color w:val="000000" w:themeColor="text1"/>
          <w:sz w:val="16"/>
          <w:szCs w:val="16"/>
          <w:lang w:val="en-ID"/>
        </w:rPr>
        <w:t xml:space="preserve"> </w:t>
      </w:r>
      <w:proofErr w:type="spellStart"/>
      <w:r w:rsidRPr="002C2176">
        <w:rPr>
          <w:rFonts w:ascii="Times New Roman" w:hAnsi="Times New Roman" w:cs="Times New Roman"/>
          <w:color w:val="000000" w:themeColor="text1"/>
          <w:sz w:val="16"/>
          <w:szCs w:val="16"/>
          <w:lang w:val="en-ID"/>
        </w:rPr>
        <w:t>sesuatu</w:t>
      </w:r>
      <w:proofErr w:type="spellEnd"/>
      <w:r w:rsidRPr="002C2176">
        <w:rPr>
          <w:rFonts w:ascii="Times New Roman" w:hAnsi="Times New Roman" w:cs="Times New Roman"/>
          <w:color w:val="000000" w:themeColor="text1"/>
          <w:sz w:val="16"/>
          <w:szCs w:val="16"/>
          <w:lang w:val="en-ID"/>
        </w:rPr>
        <w:t>.</w:t>
      </w:r>
      <w:r w:rsidRPr="002C2176">
        <w:rPr>
          <w:rFonts w:ascii="Times New Roman" w:hAnsi="Times New Roman" w:cs="Times New Roman"/>
          <w:color w:val="000000" w:themeColor="text1"/>
          <w:sz w:val="16"/>
          <w:szCs w:val="16"/>
          <w:lang w:val="en-ID"/>
        </w:rPr>
        <w:br/>
      </w:r>
      <w:proofErr w:type="spellStart"/>
      <w:r w:rsidRPr="002C2176">
        <w:rPr>
          <w:rFonts w:ascii="Times New Roman" w:hAnsi="Times New Roman" w:cs="Times New Roman"/>
          <w:i/>
          <w:iCs/>
          <w:color w:val="000000" w:themeColor="text1"/>
          <w:sz w:val="16"/>
          <w:szCs w:val="16"/>
          <w:lang w:val="en-ID"/>
        </w:rPr>
        <w:t>Contoh</w:t>
      </w:r>
      <w:proofErr w:type="spellEnd"/>
      <w:r w:rsidRPr="002C2176">
        <w:rPr>
          <w:rFonts w:ascii="Times New Roman" w:hAnsi="Times New Roman" w:cs="Times New Roman"/>
          <w:i/>
          <w:iCs/>
          <w:color w:val="000000" w:themeColor="text1"/>
          <w:sz w:val="16"/>
          <w:szCs w:val="16"/>
          <w:lang w:val="en-ID"/>
        </w:rPr>
        <w:t>:</w:t>
      </w:r>
      <w:r w:rsidRPr="002C2176">
        <w:rPr>
          <w:rFonts w:ascii="Times New Roman" w:hAnsi="Times New Roman" w:cs="Times New Roman"/>
          <w:color w:val="000000" w:themeColor="text1"/>
          <w:sz w:val="16"/>
          <w:szCs w:val="16"/>
          <w:lang w:val="en-ID"/>
        </w:rPr>
        <w:t xml:space="preserve"> </w:t>
      </w:r>
      <w:proofErr w:type="spellStart"/>
      <w:r w:rsidRPr="002C2176">
        <w:rPr>
          <w:rFonts w:ascii="Times New Roman" w:hAnsi="Times New Roman" w:cs="Times New Roman"/>
          <w:color w:val="000000" w:themeColor="text1"/>
          <w:sz w:val="16"/>
          <w:szCs w:val="16"/>
          <w:lang w:val="en-ID"/>
        </w:rPr>
        <w:t>Tombol</w:t>
      </w:r>
      <w:proofErr w:type="spellEnd"/>
      <w:r w:rsidRPr="002C2176">
        <w:rPr>
          <w:rFonts w:ascii="Times New Roman" w:hAnsi="Times New Roman" w:cs="Times New Roman"/>
          <w:color w:val="000000" w:themeColor="text1"/>
          <w:sz w:val="16"/>
          <w:szCs w:val="16"/>
          <w:lang w:val="en-ID"/>
        </w:rPr>
        <w:t xml:space="preserve"> “Kirim” </w:t>
      </w:r>
      <w:proofErr w:type="spellStart"/>
      <w:r w:rsidRPr="002C2176">
        <w:rPr>
          <w:rFonts w:ascii="Times New Roman" w:hAnsi="Times New Roman" w:cs="Times New Roman"/>
          <w:color w:val="000000" w:themeColor="text1"/>
          <w:sz w:val="16"/>
          <w:szCs w:val="16"/>
          <w:lang w:val="en-ID"/>
        </w:rPr>
        <w:t>tidak</w:t>
      </w:r>
      <w:proofErr w:type="spellEnd"/>
      <w:r w:rsidRPr="002C2176">
        <w:rPr>
          <w:rFonts w:ascii="Times New Roman" w:hAnsi="Times New Roman" w:cs="Times New Roman"/>
          <w:color w:val="000000" w:themeColor="text1"/>
          <w:sz w:val="16"/>
          <w:szCs w:val="16"/>
          <w:lang w:val="en-ID"/>
        </w:rPr>
        <w:t xml:space="preserve"> </w:t>
      </w:r>
      <w:proofErr w:type="spellStart"/>
      <w:r w:rsidRPr="002C2176">
        <w:rPr>
          <w:rFonts w:ascii="Times New Roman" w:hAnsi="Times New Roman" w:cs="Times New Roman"/>
          <w:color w:val="000000" w:themeColor="text1"/>
          <w:sz w:val="16"/>
          <w:szCs w:val="16"/>
          <w:lang w:val="en-ID"/>
        </w:rPr>
        <w:t>jelas</w:t>
      </w:r>
      <w:proofErr w:type="spellEnd"/>
      <w:r w:rsidRPr="002C2176">
        <w:rPr>
          <w:rFonts w:ascii="Times New Roman" w:hAnsi="Times New Roman" w:cs="Times New Roman"/>
          <w:color w:val="000000" w:themeColor="text1"/>
          <w:sz w:val="16"/>
          <w:szCs w:val="16"/>
          <w:lang w:val="en-ID"/>
        </w:rPr>
        <w:t xml:space="preserve"> </w:t>
      </w:r>
      <w:proofErr w:type="spellStart"/>
      <w:r w:rsidRPr="002C2176">
        <w:rPr>
          <w:rFonts w:ascii="Times New Roman" w:hAnsi="Times New Roman" w:cs="Times New Roman"/>
          <w:color w:val="000000" w:themeColor="text1"/>
          <w:sz w:val="16"/>
          <w:szCs w:val="16"/>
          <w:lang w:val="en-ID"/>
        </w:rPr>
        <w:t>fungsinya</w:t>
      </w:r>
      <w:proofErr w:type="spellEnd"/>
      <w:r w:rsidRPr="002C2176">
        <w:rPr>
          <w:rFonts w:ascii="Times New Roman" w:hAnsi="Times New Roman" w:cs="Times New Roman"/>
          <w:color w:val="000000" w:themeColor="text1"/>
          <w:sz w:val="16"/>
          <w:szCs w:val="16"/>
          <w:lang w:val="en-ID"/>
        </w:rPr>
        <w:t xml:space="preserve"> → user </w:t>
      </w:r>
      <w:proofErr w:type="spellStart"/>
      <w:r w:rsidRPr="002C2176">
        <w:rPr>
          <w:rFonts w:ascii="Times New Roman" w:hAnsi="Times New Roman" w:cs="Times New Roman"/>
          <w:color w:val="000000" w:themeColor="text1"/>
          <w:sz w:val="16"/>
          <w:szCs w:val="16"/>
          <w:lang w:val="en-ID"/>
        </w:rPr>
        <w:t>tidak</w:t>
      </w:r>
      <w:proofErr w:type="spellEnd"/>
      <w:r w:rsidRPr="002C2176">
        <w:rPr>
          <w:rFonts w:ascii="Times New Roman" w:hAnsi="Times New Roman" w:cs="Times New Roman"/>
          <w:color w:val="000000" w:themeColor="text1"/>
          <w:sz w:val="16"/>
          <w:szCs w:val="16"/>
          <w:lang w:val="en-ID"/>
        </w:rPr>
        <w:t xml:space="preserve"> </w:t>
      </w:r>
      <w:proofErr w:type="spellStart"/>
      <w:r w:rsidRPr="002C2176">
        <w:rPr>
          <w:rFonts w:ascii="Times New Roman" w:hAnsi="Times New Roman" w:cs="Times New Roman"/>
          <w:color w:val="000000" w:themeColor="text1"/>
          <w:sz w:val="16"/>
          <w:szCs w:val="16"/>
          <w:lang w:val="en-ID"/>
        </w:rPr>
        <w:t>tahu</w:t>
      </w:r>
      <w:proofErr w:type="spellEnd"/>
      <w:r w:rsidRPr="002C2176">
        <w:rPr>
          <w:rFonts w:ascii="Times New Roman" w:hAnsi="Times New Roman" w:cs="Times New Roman"/>
          <w:color w:val="000000" w:themeColor="text1"/>
          <w:sz w:val="16"/>
          <w:szCs w:val="16"/>
          <w:lang w:val="en-ID"/>
        </w:rPr>
        <w:t xml:space="preserve"> </w:t>
      </w:r>
      <w:proofErr w:type="spellStart"/>
      <w:r w:rsidRPr="002C2176">
        <w:rPr>
          <w:rFonts w:ascii="Times New Roman" w:hAnsi="Times New Roman" w:cs="Times New Roman"/>
          <w:color w:val="000000" w:themeColor="text1"/>
          <w:sz w:val="16"/>
          <w:szCs w:val="16"/>
          <w:lang w:val="en-ID"/>
        </w:rPr>
        <w:t>langkah</w:t>
      </w:r>
      <w:proofErr w:type="spellEnd"/>
      <w:r w:rsidRPr="002C2176">
        <w:rPr>
          <w:rFonts w:ascii="Times New Roman" w:hAnsi="Times New Roman" w:cs="Times New Roman"/>
          <w:color w:val="000000" w:themeColor="text1"/>
          <w:sz w:val="16"/>
          <w:szCs w:val="16"/>
          <w:lang w:val="en-ID"/>
        </w:rPr>
        <w:t xml:space="preserve"> </w:t>
      </w:r>
      <w:proofErr w:type="spellStart"/>
      <w:r w:rsidRPr="002C2176">
        <w:rPr>
          <w:rFonts w:ascii="Times New Roman" w:hAnsi="Times New Roman" w:cs="Times New Roman"/>
          <w:color w:val="000000" w:themeColor="text1"/>
          <w:sz w:val="16"/>
          <w:szCs w:val="16"/>
          <w:lang w:val="en-ID"/>
        </w:rPr>
        <w:t>apa</w:t>
      </w:r>
      <w:proofErr w:type="spellEnd"/>
      <w:r w:rsidRPr="002C2176">
        <w:rPr>
          <w:rFonts w:ascii="Times New Roman" w:hAnsi="Times New Roman" w:cs="Times New Roman"/>
          <w:color w:val="000000" w:themeColor="text1"/>
          <w:sz w:val="16"/>
          <w:szCs w:val="16"/>
          <w:lang w:val="en-ID"/>
        </w:rPr>
        <w:t xml:space="preserve"> yang </w:t>
      </w:r>
      <w:proofErr w:type="spellStart"/>
      <w:r w:rsidRPr="002C2176">
        <w:rPr>
          <w:rFonts w:ascii="Times New Roman" w:hAnsi="Times New Roman" w:cs="Times New Roman"/>
          <w:color w:val="000000" w:themeColor="text1"/>
          <w:sz w:val="16"/>
          <w:szCs w:val="16"/>
          <w:lang w:val="en-ID"/>
        </w:rPr>
        <w:t>harus</w:t>
      </w:r>
      <w:proofErr w:type="spellEnd"/>
      <w:r w:rsidRPr="002C2176">
        <w:rPr>
          <w:rFonts w:ascii="Times New Roman" w:hAnsi="Times New Roman" w:cs="Times New Roman"/>
          <w:color w:val="000000" w:themeColor="text1"/>
          <w:sz w:val="16"/>
          <w:szCs w:val="16"/>
          <w:lang w:val="en-ID"/>
        </w:rPr>
        <w:t xml:space="preserve"> </w:t>
      </w:r>
      <w:proofErr w:type="spellStart"/>
      <w:r w:rsidRPr="002C2176">
        <w:rPr>
          <w:rFonts w:ascii="Times New Roman" w:hAnsi="Times New Roman" w:cs="Times New Roman"/>
          <w:color w:val="000000" w:themeColor="text1"/>
          <w:sz w:val="16"/>
          <w:szCs w:val="16"/>
          <w:lang w:val="en-ID"/>
        </w:rPr>
        <w:t>diambil</w:t>
      </w:r>
      <w:proofErr w:type="spellEnd"/>
      <w:r w:rsidRPr="002C2176">
        <w:rPr>
          <w:rFonts w:ascii="Times New Roman" w:hAnsi="Times New Roman" w:cs="Times New Roman"/>
          <w:color w:val="000000" w:themeColor="text1"/>
          <w:sz w:val="16"/>
          <w:szCs w:val="16"/>
          <w:lang w:val="en-ID"/>
        </w:rPr>
        <w:t>.</w:t>
      </w:r>
      <w:r w:rsidR="00495AF9" w:rsidRPr="00E65AAA">
        <w:rPr>
          <w:rFonts w:ascii="Times New Roman" w:hAnsi="Times New Roman" w:cs="Times New Roman"/>
          <w:color w:val="000000" w:themeColor="text1"/>
          <w:sz w:val="16"/>
          <w:szCs w:val="16"/>
          <w:lang w:val="en-ID"/>
        </w:rPr>
        <w:t xml:space="preserve"> </w:t>
      </w:r>
      <w:r w:rsidRPr="002C2176">
        <w:rPr>
          <w:rFonts w:ascii="Times New Roman" w:hAnsi="Times New Roman" w:cs="Times New Roman"/>
          <w:b/>
          <w:bCs/>
          <w:color w:val="000000" w:themeColor="text1"/>
          <w:sz w:val="16"/>
          <w:szCs w:val="16"/>
          <w:lang w:val="en-ID"/>
        </w:rPr>
        <w:t>Ciri-</w:t>
      </w:r>
      <w:proofErr w:type="spellStart"/>
      <w:r w:rsidRPr="002C2176">
        <w:rPr>
          <w:rFonts w:ascii="Times New Roman" w:hAnsi="Times New Roman" w:cs="Times New Roman"/>
          <w:b/>
          <w:bCs/>
          <w:color w:val="000000" w:themeColor="text1"/>
          <w:sz w:val="16"/>
          <w:szCs w:val="16"/>
          <w:lang w:val="en-ID"/>
        </w:rPr>
        <w:t>ciri</w:t>
      </w:r>
      <w:proofErr w:type="spellEnd"/>
      <w:r w:rsidRPr="002C2176">
        <w:rPr>
          <w:rFonts w:ascii="Times New Roman" w:hAnsi="Times New Roman" w:cs="Times New Roman"/>
          <w:b/>
          <w:bCs/>
          <w:color w:val="000000" w:themeColor="text1"/>
          <w:sz w:val="16"/>
          <w:szCs w:val="16"/>
          <w:lang w:val="en-ID"/>
        </w:rPr>
        <w:t>:</w:t>
      </w:r>
      <w:r w:rsidR="00495AF9" w:rsidRPr="00E65AAA">
        <w:rPr>
          <w:rFonts w:ascii="Times New Roman" w:hAnsi="Times New Roman" w:cs="Times New Roman"/>
          <w:color w:val="000000" w:themeColor="text1"/>
          <w:sz w:val="16"/>
          <w:szCs w:val="16"/>
          <w:lang w:val="en-ID"/>
        </w:rPr>
        <w:t xml:space="preserve"> </w:t>
      </w:r>
      <w:r w:rsidRPr="002C2176">
        <w:rPr>
          <w:rFonts w:ascii="Times New Roman" w:hAnsi="Times New Roman" w:cs="Times New Roman"/>
          <w:color w:val="000000" w:themeColor="text1"/>
          <w:sz w:val="16"/>
          <w:szCs w:val="16"/>
          <w:lang w:val="en-ID"/>
        </w:rPr>
        <w:t xml:space="preserve">User </w:t>
      </w:r>
      <w:proofErr w:type="spellStart"/>
      <w:r w:rsidRPr="002C2176">
        <w:rPr>
          <w:rFonts w:ascii="Times New Roman" w:hAnsi="Times New Roman" w:cs="Times New Roman"/>
          <w:color w:val="000000" w:themeColor="text1"/>
          <w:sz w:val="16"/>
          <w:szCs w:val="16"/>
          <w:lang w:val="en-ID"/>
        </w:rPr>
        <w:t>terdiam</w:t>
      </w:r>
      <w:proofErr w:type="spellEnd"/>
      <w:r w:rsidRPr="002C2176">
        <w:rPr>
          <w:rFonts w:ascii="Times New Roman" w:hAnsi="Times New Roman" w:cs="Times New Roman"/>
          <w:color w:val="000000" w:themeColor="text1"/>
          <w:sz w:val="16"/>
          <w:szCs w:val="16"/>
          <w:lang w:val="en-ID"/>
        </w:rPr>
        <w:t xml:space="preserve"> </w:t>
      </w:r>
      <w:proofErr w:type="spellStart"/>
      <w:r w:rsidRPr="002C2176">
        <w:rPr>
          <w:rFonts w:ascii="Times New Roman" w:hAnsi="Times New Roman" w:cs="Times New Roman"/>
          <w:color w:val="000000" w:themeColor="text1"/>
          <w:sz w:val="16"/>
          <w:szCs w:val="16"/>
          <w:lang w:val="en-ID"/>
        </w:rPr>
        <w:t>atau</w:t>
      </w:r>
      <w:proofErr w:type="spellEnd"/>
      <w:r w:rsidRPr="002C2176">
        <w:rPr>
          <w:rFonts w:ascii="Times New Roman" w:hAnsi="Times New Roman" w:cs="Times New Roman"/>
          <w:color w:val="000000" w:themeColor="text1"/>
          <w:sz w:val="16"/>
          <w:szCs w:val="16"/>
          <w:lang w:val="en-ID"/>
        </w:rPr>
        <w:t xml:space="preserve"> ragu-ragu</w:t>
      </w:r>
      <w:r w:rsidR="00F145D1" w:rsidRPr="00E65AAA">
        <w:rPr>
          <w:rFonts w:ascii="Times New Roman" w:hAnsi="Times New Roman" w:cs="Times New Roman"/>
          <w:color w:val="000000" w:themeColor="text1"/>
          <w:sz w:val="16"/>
          <w:szCs w:val="16"/>
          <w:lang w:val="en-ID"/>
        </w:rPr>
        <w:t xml:space="preserve">, </w:t>
      </w:r>
      <w:proofErr w:type="spellStart"/>
      <w:r w:rsidR="00F145D1" w:rsidRPr="00E65AAA">
        <w:rPr>
          <w:rFonts w:ascii="Times New Roman" w:hAnsi="Times New Roman" w:cs="Times New Roman"/>
          <w:color w:val="000000" w:themeColor="text1"/>
          <w:sz w:val="16"/>
          <w:szCs w:val="16"/>
          <w:lang w:val="en-ID"/>
        </w:rPr>
        <w:t>t</w:t>
      </w:r>
      <w:r w:rsidRPr="002C2176">
        <w:rPr>
          <w:rFonts w:ascii="Times New Roman" w:hAnsi="Times New Roman" w:cs="Times New Roman"/>
          <w:color w:val="000000" w:themeColor="text1"/>
          <w:sz w:val="16"/>
          <w:szCs w:val="16"/>
          <w:lang w:val="en-ID"/>
        </w:rPr>
        <w:t>erjadi</w:t>
      </w:r>
      <w:proofErr w:type="spellEnd"/>
      <w:r w:rsidRPr="002C2176">
        <w:rPr>
          <w:rFonts w:ascii="Times New Roman" w:hAnsi="Times New Roman" w:cs="Times New Roman"/>
          <w:color w:val="000000" w:themeColor="text1"/>
          <w:sz w:val="16"/>
          <w:szCs w:val="16"/>
          <w:lang w:val="en-ID"/>
        </w:rPr>
        <w:t xml:space="preserve"> </w:t>
      </w:r>
      <w:proofErr w:type="spellStart"/>
      <w:r w:rsidRPr="002C2176">
        <w:rPr>
          <w:rFonts w:ascii="Times New Roman" w:hAnsi="Times New Roman" w:cs="Times New Roman"/>
          <w:color w:val="000000" w:themeColor="text1"/>
          <w:sz w:val="16"/>
          <w:szCs w:val="16"/>
          <w:lang w:val="en-ID"/>
        </w:rPr>
        <w:t>kebingungan</w:t>
      </w:r>
      <w:proofErr w:type="spellEnd"/>
      <w:r w:rsidRPr="002C2176">
        <w:rPr>
          <w:rFonts w:ascii="Times New Roman" w:hAnsi="Times New Roman" w:cs="Times New Roman"/>
          <w:color w:val="000000" w:themeColor="text1"/>
          <w:sz w:val="16"/>
          <w:szCs w:val="16"/>
          <w:lang w:val="en-ID"/>
        </w:rPr>
        <w:t xml:space="preserve"> </w:t>
      </w:r>
      <w:proofErr w:type="spellStart"/>
      <w:r w:rsidRPr="002C2176">
        <w:rPr>
          <w:rFonts w:ascii="Times New Roman" w:hAnsi="Times New Roman" w:cs="Times New Roman"/>
          <w:color w:val="000000" w:themeColor="text1"/>
          <w:sz w:val="16"/>
          <w:szCs w:val="16"/>
          <w:lang w:val="en-ID"/>
        </w:rPr>
        <w:t>awal</w:t>
      </w:r>
      <w:proofErr w:type="spellEnd"/>
      <w:r w:rsidRPr="002C2176">
        <w:rPr>
          <w:rFonts w:ascii="Times New Roman" w:hAnsi="Times New Roman" w:cs="Times New Roman"/>
          <w:color w:val="000000" w:themeColor="text1"/>
          <w:sz w:val="16"/>
          <w:szCs w:val="16"/>
          <w:lang w:val="en-ID"/>
        </w:rPr>
        <w:t xml:space="preserve"> </w:t>
      </w:r>
      <w:proofErr w:type="spellStart"/>
      <w:r w:rsidRPr="002C2176">
        <w:rPr>
          <w:rFonts w:ascii="Times New Roman" w:hAnsi="Times New Roman" w:cs="Times New Roman"/>
          <w:color w:val="000000" w:themeColor="text1"/>
          <w:sz w:val="16"/>
          <w:szCs w:val="16"/>
          <w:lang w:val="en-ID"/>
        </w:rPr>
        <w:t>sebelum</w:t>
      </w:r>
      <w:proofErr w:type="spellEnd"/>
      <w:r w:rsidRPr="002C2176">
        <w:rPr>
          <w:rFonts w:ascii="Times New Roman" w:hAnsi="Times New Roman" w:cs="Times New Roman"/>
          <w:color w:val="000000" w:themeColor="text1"/>
          <w:sz w:val="16"/>
          <w:szCs w:val="16"/>
          <w:lang w:val="en-ID"/>
        </w:rPr>
        <w:t xml:space="preserve"> </w:t>
      </w:r>
      <w:proofErr w:type="spellStart"/>
      <w:r w:rsidRPr="002C2176">
        <w:rPr>
          <w:rFonts w:ascii="Times New Roman" w:hAnsi="Times New Roman" w:cs="Times New Roman"/>
          <w:color w:val="000000" w:themeColor="text1"/>
          <w:sz w:val="16"/>
          <w:szCs w:val="16"/>
          <w:lang w:val="en-ID"/>
        </w:rPr>
        <w:t>mengklik</w:t>
      </w:r>
      <w:proofErr w:type="spellEnd"/>
      <w:r w:rsidR="00F145D1" w:rsidRPr="00E65AAA">
        <w:rPr>
          <w:rFonts w:ascii="Times New Roman" w:hAnsi="Times New Roman" w:cs="Times New Roman"/>
          <w:color w:val="000000" w:themeColor="text1"/>
          <w:sz w:val="16"/>
          <w:szCs w:val="16"/>
          <w:lang w:val="en-ID"/>
        </w:rPr>
        <w:t xml:space="preserve">, </w:t>
      </w:r>
      <w:proofErr w:type="spellStart"/>
      <w:r w:rsidR="00F145D1" w:rsidRPr="00E65AAA">
        <w:rPr>
          <w:rFonts w:ascii="Times New Roman" w:hAnsi="Times New Roman" w:cs="Times New Roman"/>
          <w:color w:val="000000" w:themeColor="text1"/>
          <w:sz w:val="16"/>
          <w:szCs w:val="16"/>
          <w:lang w:val="en-ID"/>
        </w:rPr>
        <w:t>t</w:t>
      </w:r>
      <w:r w:rsidRPr="002C2176">
        <w:rPr>
          <w:rFonts w:ascii="Times New Roman" w:hAnsi="Times New Roman" w:cs="Times New Roman"/>
          <w:color w:val="000000" w:themeColor="text1"/>
          <w:sz w:val="16"/>
          <w:szCs w:val="16"/>
          <w:lang w:val="en-ID"/>
        </w:rPr>
        <w:t>idak</w:t>
      </w:r>
      <w:proofErr w:type="spellEnd"/>
      <w:r w:rsidRPr="002C2176">
        <w:rPr>
          <w:rFonts w:ascii="Times New Roman" w:hAnsi="Times New Roman" w:cs="Times New Roman"/>
          <w:color w:val="000000" w:themeColor="text1"/>
          <w:sz w:val="16"/>
          <w:szCs w:val="16"/>
          <w:lang w:val="en-ID"/>
        </w:rPr>
        <w:t xml:space="preserve"> </w:t>
      </w:r>
      <w:proofErr w:type="spellStart"/>
      <w:r w:rsidRPr="002C2176">
        <w:rPr>
          <w:rFonts w:ascii="Times New Roman" w:hAnsi="Times New Roman" w:cs="Times New Roman"/>
          <w:color w:val="000000" w:themeColor="text1"/>
          <w:sz w:val="16"/>
          <w:szCs w:val="16"/>
          <w:lang w:val="en-ID"/>
        </w:rPr>
        <w:t>tahu</w:t>
      </w:r>
      <w:proofErr w:type="spellEnd"/>
      <w:r w:rsidRPr="002C2176">
        <w:rPr>
          <w:rFonts w:ascii="Times New Roman" w:hAnsi="Times New Roman" w:cs="Times New Roman"/>
          <w:color w:val="000000" w:themeColor="text1"/>
          <w:sz w:val="16"/>
          <w:szCs w:val="16"/>
          <w:lang w:val="en-ID"/>
        </w:rPr>
        <w:t xml:space="preserve"> </w:t>
      </w:r>
      <w:proofErr w:type="spellStart"/>
      <w:r w:rsidRPr="002C2176">
        <w:rPr>
          <w:rFonts w:ascii="Times New Roman" w:hAnsi="Times New Roman" w:cs="Times New Roman"/>
          <w:color w:val="000000" w:themeColor="text1"/>
          <w:sz w:val="16"/>
          <w:szCs w:val="16"/>
          <w:lang w:val="en-ID"/>
        </w:rPr>
        <w:t>urutan</w:t>
      </w:r>
      <w:proofErr w:type="spellEnd"/>
      <w:r w:rsidRPr="002C2176">
        <w:rPr>
          <w:rFonts w:ascii="Times New Roman" w:hAnsi="Times New Roman" w:cs="Times New Roman"/>
          <w:color w:val="000000" w:themeColor="text1"/>
          <w:sz w:val="16"/>
          <w:szCs w:val="16"/>
          <w:lang w:val="en-ID"/>
        </w:rPr>
        <w:t xml:space="preserve"> </w:t>
      </w:r>
      <w:proofErr w:type="spellStart"/>
      <w:r w:rsidR="00F145D1" w:rsidRPr="00E65AAA">
        <w:rPr>
          <w:rFonts w:ascii="Times New Roman" w:hAnsi="Times New Roman" w:cs="Times New Roman"/>
          <w:color w:val="000000" w:themeColor="text1"/>
          <w:sz w:val="16"/>
          <w:szCs w:val="16"/>
          <w:lang w:val="en-ID"/>
        </w:rPr>
        <w:t>l</w:t>
      </w:r>
      <w:r w:rsidRPr="00E65AAA">
        <w:rPr>
          <w:rFonts w:ascii="Times New Roman" w:hAnsi="Times New Roman" w:cs="Times New Roman"/>
          <w:color w:val="000000" w:themeColor="text1"/>
          <w:sz w:val="16"/>
          <w:szCs w:val="16"/>
          <w:lang w:val="en-ID"/>
        </w:rPr>
        <w:t>angkah</w:t>
      </w:r>
      <w:proofErr w:type="spellEnd"/>
      <w:r w:rsidR="00495AF9" w:rsidRPr="00E65AAA">
        <w:rPr>
          <w:rFonts w:ascii="Times New Roman" w:hAnsi="Times New Roman" w:cs="Times New Roman"/>
          <w:color w:val="000000" w:themeColor="text1"/>
          <w:sz w:val="16"/>
          <w:szCs w:val="16"/>
          <w:lang w:val="en-ID"/>
        </w:rPr>
        <w:t xml:space="preserve">. </w:t>
      </w:r>
      <w:r w:rsidRPr="002C2176">
        <w:rPr>
          <w:rFonts w:ascii="Times New Roman" w:hAnsi="Times New Roman" w:cs="Times New Roman"/>
          <w:b/>
          <w:bCs/>
          <w:color w:val="000000" w:themeColor="text1"/>
          <w:sz w:val="16"/>
          <w:szCs w:val="16"/>
          <w:lang w:val="en-ID"/>
        </w:rPr>
        <w:t>Gulf of Evaluation</w:t>
      </w:r>
      <w:r w:rsidRPr="002C2176">
        <w:rPr>
          <w:rFonts w:ascii="Times New Roman" w:hAnsi="Times New Roman" w:cs="Times New Roman"/>
          <w:color w:val="000000" w:themeColor="text1"/>
          <w:sz w:val="16"/>
          <w:szCs w:val="16"/>
          <w:lang w:val="en-ID"/>
        </w:rPr>
        <w:t xml:space="preserve"> = User </w:t>
      </w:r>
      <w:proofErr w:type="spellStart"/>
      <w:r w:rsidRPr="002C2176">
        <w:rPr>
          <w:rFonts w:ascii="Times New Roman" w:hAnsi="Times New Roman" w:cs="Times New Roman"/>
          <w:color w:val="000000" w:themeColor="text1"/>
          <w:sz w:val="16"/>
          <w:szCs w:val="16"/>
          <w:lang w:val="en-ID"/>
        </w:rPr>
        <w:t>bingung</w:t>
      </w:r>
      <w:proofErr w:type="spellEnd"/>
      <w:r w:rsidRPr="002C2176">
        <w:rPr>
          <w:rFonts w:ascii="Times New Roman" w:hAnsi="Times New Roman" w:cs="Times New Roman"/>
          <w:color w:val="000000" w:themeColor="text1"/>
          <w:sz w:val="16"/>
          <w:szCs w:val="16"/>
          <w:lang w:val="en-ID"/>
        </w:rPr>
        <w:t xml:space="preserve"> </w:t>
      </w:r>
      <w:proofErr w:type="spellStart"/>
      <w:r w:rsidRPr="002C2176">
        <w:rPr>
          <w:rFonts w:ascii="Times New Roman" w:hAnsi="Times New Roman" w:cs="Times New Roman"/>
          <w:color w:val="000000" w:themeColor="text1"/>
          <w:sz w:val="16"/>
          <w:szCs w:val="16"/>
          <w:lang w:val="en-ID"/>
        </w:rPr>
        <w:t>apakah</w:t>
      </w:r>
      <w:proofErr w:type="spellEnd"/>
      <w:r w:rsidRPr="002C2176">
        <w:rPr>
          <w:rFonts w:ascii="Times New Roman" w:hAnsi="Times New Roman" w:cs="Times New Roman"/>
          <w:color w:val="000000" w:themeColor="text1"/>
          <w:sz w:val="16"/>
          <w:szCs w:val="16"/>
          <w:lang w:val="en-ID"/>
        </w:rPr>
        <w:t xml:space="preserve"> </w:t>
      </w:r>
      <w:proofErr w:type="spellStart"/>
      <w:r w:rsidRPr="002C2176">
        <w:rPr>
          <w:rFonts w:ascii="Times New Roman" w:hAnsi="Times New Roman" w:cs="Times New Roman"/>
          <w:color w:val="000000" w:themeColor="text1"/>
          <w:sz w:val="16"/>
          <w:szCs w:val="16"/>
          <w:lang w:val="en-ID"/>
        </w:rPr>
        <w:t>tindakannya</w:t>
      </w:r>
      <w:proofErr w:type="spellEnd"/>
      <w:r w:rsidRPr="002C2176">
        <w:rPr>
          <w:rFonts w:ascii="Times New Roman" w:hAnsi="Times New Roman" w:cs="Times New Roman"/>
          <w:color w:val="000000" w:themeColor="text1"/>
          <w:sz w:val="16"/>
          <w:szCs w:val="16"/>
          <w:lang w:val="en-ID"/>
        </w:rPr>
        <w:t xml:space="preserve"> </w:t>
      </w:r>
      <w:proofErr w:type="spellStart"/>
      <w:r w:rsidRPr="002C2176">
        <w:rPr>
          <w:rFonts w:ascii="Times New Roman" w:hAnsi="Times New Roman" w:cs="Times New Roman"/>
          <w:color w:val="000000" w:themeColor="text1"/>
          <w:sz w:val="16"/>
          <w:szCs w:val="16"/>
          <w:lang w:val="en-ID"/>
        </w:rPr>
        <w:t>berhasil</w:t>
      </w:r>
      <w:proofErr w:type="spellEnd"/>
      <w:r w:rsidRPr="002C2176">
        <w:rPr>
          <w:rFonts w:ascii="Times New Roman" w:hAnsi="Times New Roman" w:cs="Times New Roman"/>
          <w:color w:val="000000" w:themeColor="text1"/>
          <w:sz w:val="16"/>
          <w:szCs w:val="16"/>
          <w:lang w:val="en-ID"/>
        </w:rPr>
        <w:t xml:space="preserve"> </w:t>
      </w:r>
      <w:proofErr w:type="spellStart"/>
      <w:r w:rsidRPr="002C2176">
        <w:rPr>
          <w:rFonts w:ascii="Times New Roman" w:hAnsi="Times New Roman" w:cs="Times New Roman"/>
          <w:color w:val="000000" w:themeColor="text1"/>
          <w:sz w:val="16"/>
          <w:szCs w:val="16"/>
          <w:lang w:val="en-ID"/>
        </w:rPr>
        <w:t>atau</w:t>
      </w:r>
      <w:proofErr w:type="spellEnd"/>
      <w:r w:rsidRPr="002C2176">
        <w:rPr>
          <w:rFonts w:ascii="Times New Roman" w:hAnsi="Times New Roman" w:cs="Times New Roman"/>
          <w:color w:val="000000" w:themeColor="text1"/>
          <w:sz w:val="16"/>
          <w:szCs w:val="16"/>
          <w:lang w:val="en-ID"/>
        </w:rPr>
        <w:t xml:space="preserve"> </w:t>
      </w:r>
      <w:proofErr w:type="spellStart"/>
      <w:r w:rsidRPr="002C2176">
        <w:rPr>
          <w:rFonts w:ascii="Times New Roman" w:hAnsi="Times New Roman" w:cs="Times New Roman"/>
          <w:color w:val="000000" w:themeColor="text1"/>
          <w:sz w:val="16"/>
          <w:szCs w:val="16"/>
          <w:lang w:val="en-ID"/>
        </w:rPr>
        <w:t>gagal</w:t>
      </w:r>
      <w:proofErr w:type="spellEnd"/>
      <w:r w:rsidRPr="002C2176">
        <w:rPr>
          <w:rFonts w:ascii="Times New Roman" w:hAnsi="Times New Roman" w:cs="Times New Roman"/>
          <w:color w:val="000000" w:themeColor="text1"/>
          <w:sz w:val="16"/>
          <w:szCs w:val="16"/>
          <w:lang w:val="en-ID"/>
        </w:rPr>
        <w:t>.</w:t>
      </w:r>
      <w:r w:rsidRPr="002C2176">
        <w:rPr>
          <w:rFonts w:ascii="Times New Roman" w:hAnsi="Times New Roman" w:cs="Times New Roman"/>
          <w:color w:val="000000" w:themeColor="text1"/>
          <w:sz w:val="16"/>
          <w:szCs w:val="16"/>
          <w:lang w:val="en-ID"/>
        </w:rPr>
        <w:br/>
      </w:r>
      <w:proofErr w:type="spellStart"/>
      <w:r w:rsidRPr="002C2176">
        <w:rPr>
          <w:rFonts w:ascii="Times New Roman" w:hAnsi="Times New Roman" w:cs="Times New Roman"/>
          <w:i/>
          <w:iCs/>
          <w:color w:val="000000" w:themeColor="text1"/>
          <w:sz w:val="16"/>
          <w:szCs w:val="16"/>
          <w:lang w:val="en-ID"/>
        </w:rPr>
        <w:t>Contoh</w:t>
      </w:r>
      <w:proofErr w:type="spellEnd"/>
      <w:r w:rsidRPr="002C2176">
        <w:rPr>
          <w:rFonts w:ascii="Times New Roman" w:hAnsi="Times New Roman" w:cs="Times New Roman"/>
          <w:i/>
          <w:iCs/>
          <w:color w:val="000000" w:themeColor="text1"/>
          <w:sz w:val="16"/>
          <w:szCs w:val="16"/>
          <w:lang w:val="en-ID"/>
        </w:rPr>
        <w:t>:</w:t>
      </w:r>
      <w:r w:rsidRPr="002C2176">
        <w:rPr>
          <w:rFonts w:ascii="Times New Roman" w:hAnsi="Times New Roman" w:cs="Times New Roman"/>
          <w:color w:val="000000" w:themeColor="text1"/>
          <w:sz w:val="16"/>
          <w:szCs w:val="16"/>
          <w:lang w:val="en-ID"/>
        </w:rPr>
        <w:t xml:space="preserve"> </w:t>
      </w:r>
      <w:proofErr w:type="spellStart"/>
      <w:r w:rsidRPr="002C2176">
        <w:rPr>
          <w:rFonts w:ascii="Times New Roman" w:hAnsi="Times New Roman" w:cs="Times New Roman"/>
          <w:color w:val="000000" w:themeColor="text1"/>
          <w:sz w:val="16"/>
          <w:szCs w:val="16"/>
          <w:lang w:val="en-ID"/>
        </w:rPr>
        <w:t>Setelah</w:t>
      </w:r>
      <w:proofErr w:type="spellEnd"/>
      <w:r w:rsidRPr="002C2176">
        <w:rPr>
          <w:rFonts w:ascii="Times New Roman" w:hAnsi="Times New Roman" w:cs="Times New Roman"/>
          <w:color w:val="000000" w:themeColor="text1"/>
          <w:sz w:val="16"/>
          <w:szCs w:val="16"/>
          <w:lang w:val="en-ID"/>
        </w:rPr>
        <w:t xml:space="preserve"> </w:t>
      </w:r>
      <w:proofErr w:type="spellStart"/>
      <w:r w:rsidRPr="002C2176">
        <w:rPr>
          <w:rFonts w:ascii="Times New Roman" w:hAnsi="Times New Roman" w:cs="Times New Roman"/>
          <w:color w:val="000000" w:themeColor="text1"/>
          <w:sz w:val="16"/>
          <w:szCs w:val="16"/>
          <w:lang w:val="en-ID"/>
        </w:rPr>
        <w:t>klik</w:t>
      </w:r>
      <w:proofErr w:type="spellEnd"/>
      <w:r w:rsidRPr="002C2176">
        <w:rPr>
          <w:rFonts w:ascii="Times New Roman" w:hAnsi="Times New Roman" w:cs="Times New Roman"/>
          <w:color w:val="000000" w:themeColor="text1"/>
          <w:sz w:val="16"/>
          <w:szCs w:val="16"/>
          <w:lang w:val="en-ID"/>
        </w:rPr>
        <w:t xml:space="preserve"> “</w:t>
      </w:r>
      <w:proofErr w:type="spellStart"/>
      <w:r w:rsidRPr="002C2176">
        <w:rPr>
          <w:rFonts w:ascii="Times New Roman" w:hAnsi="Times New Roman" w:cs="Times New Roman"/>
          <w:color w:val="000000" w:themeColor="text1"/>
          <w:sz w:val="16"/>
          <w:szCs w:val="16"/>
          <w:lang w:val="en-ID"/>
        </w:rPr>
        <w:t>Simpan</w:t>
      </w:r>
      <w:proofErr w:type="spellEnd"/>
      <w:r w:rsidRPr="002C2176">
        <w:rPr>
          <w:rFonts w:ascii="Times New Roman" w:hAnsi="Times New Roman" w:cs="Times New Roman"/>
          <w:color w:val="000000" w:themeColor="text1"/>
          <w:sz w:val="16"/>
          <w:szCs w:val="16"/>
          <w:lang w:val="en-ID"/>
        </w:rPr>
        <w:t xml:space="preserve">”, </w:t>
      </w:r>
      <w:proofErr w:type="spellStart"/>
      <w:r w:rsidRPr="002C2176">
        <w:rPr>
          <w:rFonts w:ascii="Times New Roman" w:hAnsi="Times New Roman" w:cs="Times New Roman"/>
          <w:color w:val="000000" w:themeColor="text1"/>
          <w:sz w:val="16"/>
          <w:szCs w:val="16"/>
          <w:lang w:val="en-ID"/>
        </w:rPr>
        <w:t>tidak</w:t>
      </w:r>
      <w:proofErr w:type="spellEnd"/>
      <w:r w:rsidRPr="002C2176">
        <w:rPr>
          <w:rFonts w:ascii="Times New Roman" w:hAnsi="Times New Roman" w:cs="Times New Roman"/>
          <w:color w:val="000000" w:themeColor="text1"/>
          <w:sz w:val="16"/>
          <w:szCs w:val="16"/>
          <w:lang w:val="en-ID"/>
        </w:rPr>
        <w:t xml:space="preserve"> </w:t>
      </w:r>
      <w:proofErr w:type="spellStart"/>
      <w:r w:rsidRPr="002C2176">
        <w:rPr>
          <w:rFonts w:ascii="Times New Roman" w:hAnsi="Times New Roman" w:cs="Times New Roman"/>
          <w:color w:val="000000" w:themeColor="text1"/>
          <w:sz w:val="16"/>
          <w:szCs w:val="16"/>
          <w:lang w:val="en-ID"/>
        </w:rPr>
        <w:t>muncul</w:t>
      </w:r>
      <w:proofErr w:type="spellEnd"/>
      <w:r w:rsidRPr="002C2176">
        <w:rPr>
          <w:rFonts w:ascii="Times New Roman" w:hAnsi="Times New Roman" w:cs="Times New Roman"/>
          <w:color w:val="000000" w:themeColor="text1"/>
          <w:sz w:val="16"/>
          <w:szCs w:val="16"/>
          <w:lang w:val="en-ID"/>
        </w:rPr>
        <w:t xml:space="preserve"> </w:t>
      </w:r>
      <w:proofErr w:type="spellStart"/>
      <w:r w:rsidRPr="002C2176">
        <w:rPr>
          <w:rFonts w:ascii="Times New Roman" w:hAnsi="Times New Roman" w:cs="Times New Roman"/>
          <w:color w:val="000000" w:themeColor="text1"/>
          <w:sz w:val="16"/>
          <w:szCs w:val="16"/>
          <w:lang w:val="en-ID"/>
        </w:rPr>
        <w:t>notifikasi</w:t>
      </w:r>
      <w:proofErr w:type="spellEnd"/>
      <w:r w:rsidRPr="002C2176">
        <w:rPr>
          <w:rFonts w:ascii="Times New Roman" w:hAnsi="Times New Roman" w:cs="Times New Roman"/>
          <w:color w:val="000000" w:themeColor="text1"/>
          <w:sz w:val="16"/>
          <w:szCs w:val="16"/>
          <w:lang w:val="en-ID"/>
        </w:rPr>
        <w:t xml:space="preserve"> </w:t>
      </w:r>
      <w:proofErr w:type="spellStart"/>
      <w:r w:rsidRPr="002C2176">
        <w:rPr>
          <w:rFonts w:ascii="Times New Roman" w:hAnsi="Times New Roman" w:cs="Times New Roman"/>
          <w:color w:val="000000" w:themeColor="text1"/>
          <w:sz w:val="16"/>
          <w:szCs w:val="16"/>
          <w:lang w:val="en-ID"/>
        </w:rPr>
        <w:t>berhasil</w:t>
      </w:r>
      <w:proofErr w:type="spellEnd"/>
      <w:r w:rsidRPr="002C2176">
        <w:rPr>
          <w:rFonts w:ascii="Times New Roman" w:hAnsi="Times New Roman" w:cs="Times New Roman"/>
          <w:color w:val="000000" w:themeColor="text1"/>
          <w:sz w:val="16"/>
          <w:szCs w:val="16"/>
          <w:lang w:val="en-ID"/>
        </w:rPr>
        <w:t xml:space="preserve"> → user </w:t>
      </w:r>
      <w:proofErr w:type="spellStart"/>
      <w:r w:rsidRPr="002C2176">
        <w:rPr>
          <w:rFonts w:ascii="Times New Roman" w:hAnsi="Times New Roman" w:cs="Times New Roman"/>
          <w:color w:val="000000" w:themeColor="text1"/>
          <w:sz w:val="16"/>
          <w:szCs w:val="16"/>
          <w:lang w:val="en-ID"/>
        </w:rPr>
        <w:t>jadi</w:t>
      </w:r>
      <w:proofErr w:type="spellEnd"/>
      <w:r w:rsidRPr="002C2176">
        <w:rPr>
          <w:rFonts w:ascii="Times New Roman" w:hAnsi="Times New Roman" w:cs="Times New Roman"/>
          <w:color w:val="000000" w:themeColor="text1"/>
          <w:sz w:val="16"/>
          <w:szCs w:val="16"/>
          <w:lang w:val="en-ID"/>
        </w:rPr>
        <w:t xml:space="preserve"> </w:t>
      </w:r>
      <w:proofErr w:type="spellStart"/>
      <w:r w:rsidRPr="002C2176">
        <w:rPr>
          <w:rFonts w:ascii="Times New Roman" w:hAnsi="Times New Roman" w:cs="Times New Roman"/>
          <w:color w:val="000000" w:themeColor="text1"/>
          <w:sz w:val="16"/>
          <w:szCs w:val="16"/>
          <w:lang w:val="en-ID"/>
        </w:rPr>
        <w:t>nebak-nebak</w:t>
      </w:r>
      <w:proofErr w:type="spellEnd"/>
      <w:r w:rsidRPr="002C2176">
        <w:rPr>
          <w:rFonts w:ascii="Times New Roman" w:hAnsi="Times New Roman" w:cs="Times New Roman"/>
          <w:color w:val="000000" w:themeColor="text1"/>
          <w:sz w:val="16"/>
          <w:szCs w:val="16"/>
          <w:lang w:val="en-ID"/>
        </w:rPr>
        <w:t>.</w:t>
      </w:r>
      <w:r w:rsidR="00495AF9" w:rsidRPr="00E65AAA">
        <w:rPr>
          <w:rFonts w:ascii="Times New Roman" w:hAnsi="Times New Roman" w:cs="Times New Roman"/>
          <w:color w:val="000000" w:themeColor="text1"/>
          <w:sz w:val="16"/>
          <w:szCs w:val="16"/>
          <w:lang w:val="en-ID"/>
        </w:rPr>
        <w:t xml:space="preserve"> </w:t>
      </w:r>
      <w:r w:rsidRPr="002C2176">
        <w:rPr>
          <w:rFonts w:ascii="Times New Roman" w:hAnsi="Times New Roman" w:cs="Times New Roman"/>
          <w:b/>
          <w:bCs/>
          <w:color w:val="000000" w:themeColor="text1"/>
          <w:sz w:val="16"/>
          <w:szCs w:val="16"/>
          <w:lang w:val="nn-NO"/>
        </w:rPr>
        <w:t>Ciri-ciri:</w:t>
      </w:r>
      <w:r w:rsidR="00495AF9" w:rsidRPr="00E65AAA">
        <w:rPr>
          <w:rFonts w:ascii="Times New Roman" w:hAnsi="Times New Roman" w:cs="Times New Roman"/>
          <w:color w:val="000000" w:themeColor="text1"/>
          <w:sz w:val="16"/>
          <w:szCs w:val="16"/>
          <w:lang w:val="nn-NO"/>
        </w:rPr>
        <w:t xml:space="preserve"> </w:t>
      </w:r>
      <w:r w:rsidRPr="002C2176">
        <w:rPr>
          <w:rFonts w:ascii="Times New Roman" w:hAnsi="Times New Roman" w:cs="Times New Roman"/>
          <w:color w:val="000000" w:themeColor="text1"/>
          <w:sz w:val="16"/>
          <w:szCs w:val="16"/>
          <w:lang w:val="nn-NO"/>
        </w:rPr>
        <w:t>Tidak ada notifikasi/respon</w:t>
      </w:r>
      <w:r w:rsidR="00495AF9" w:rsidRPr="00E65AAA">
        <w:rPr>
          <w:rFonts w:ascii="Times New Roman" w:hAnsi="Times New Roman" w:cs="Times New Roman"/>
          <w:color w:val="000000" w:themeColor="text1"/>
          <w:sz w:val="16"/>
          <w:szCs w:val="16"/>
          <w:lang w:val="nn-NO"/>
        </w:rPr>
        <w:t>, u</w:t>
      </w:r>
      <w:r w:rsidRPr="002C2176">
        <w:rPr>
          <w:rFonts w:ascii="Times New Roman" w:hAnsi="Times New Roman" w:cs="Times New Roman"/>
          <w:color w:val="000000" w:themeColor="text1"/>
          <w:sz w:val="16"/>
          <w:szCs w:val="16"/>
          <w:lang w:val="nn-NO"/>
        </w:rPr>
        <w:t>ser terus-menerus ngecek ulang</w:t>
      </w:r>
      <w:r w:rsidR="00495AF9" w:rsidRPr="00E65AAA">
        <w:rPr>
          <w:rFonts w:ascii="Times New Roman" w:hAnsi="Times New Roman" w:cs="Times New Roman"/>
          <w:color w:val="000000" w:themeColor="text1"/>
          <w:sz w:val="16"/>
          <w:szCs w:val="16"/>
          <w:lang w:val="nn-NO"/>
        </w:rPr>
        <w:t>, m</w:t>
      </w:r>
      <w:r w:rsidRPr="002C2176">
        <w:rPr>
          <w:rFonts w:ascii="Times New Roman" w:hAnsi="Times New Roman" w:cs="Times New Roman"/>
          <w:color w:val="000000" w:themeColor="text1"/>
          <w:sz w:val="16"/>
          <w:szCs w:val="16"/>
          <w:lang w:val="nn-NO"/>
        </w:rPr>
        <w:t>uncul rasa takut kehilangan data</w:t>
      </w:r>
      <w:r w:rsidR="00495AF9" w:rsidRPr="00E65AAA">
        <w:rPr>
          <w:rFonts w:ascii="Times New Roman" w:hAnsi="Times New Roman" w:cs="Times New Roman"/>
          <w:color w:val="000000" w:themeColor="text1"/>
          <w:sz w:val="16"/>
          <w:szCs w:val="16"/>
          <w:lang w:val="nn-NO"/>
        </w:rPr>
        <w:t xml:space="preserve">. </w:t>
      </w:r>
      <w:r w:rsidRPr="002C2176">
        <w:rPr>
          <w:rFonts w:ascii="Times New Roman" w:hAnsi="Times New Roman" w:cs="Times New Roman"/>
          <w:b/>
          <w:bCs/>
          <w:color w:val="000000" w:themeColor="text1"/>
          <w:sz w:val="16"/>
          <w:szCs w:val="16"/>
          <w:lang w:val="nn-NO"/>
        </w:rPr>
        <w:t>Fungsi/Kegunaan:</w:t>
      </w:r>
      <w:r w:rsidRPr="002C2176">
        <w:rPr>
          <w:rFonts w:ascii="Times New Roman" w:hAnsi="Times New Roman" w:cs="Times New Roman"/>
          <w:color w:val="000000" w:themeColor="text1"/>
          <w:sz w:val="16"/>
          <w:szCs w:val="16"/>
          <w:lang w:val="nn-NO"/>
        </w:rPr>
        <w:t xml:space="preserve"> Mendeteksi hambatan interaksi antara user dan sistem supaya bisa didesain lebih jelas.</w:t>
      </w:r>
      <w:r w:rsidR="00495AF9" w:rsidRPr="00E65AAA">
        <w:rPr>
          <w:rFonts w:ascii="Times New Roman" w:hAnsi="Times New Roman" w:cs="Times New Roman"/>
          <w:color w:val="000000" w:themeColor="text1"/>
          <w:sz w:val="16"/>
          <w:szCs w:val="16"/>
          <w:lang w:val="nn-NO"/>
        </w:rPr>
        <w:t xml:space="preserve"> </w:t>
      </w:r>
      <w:r w:rsidRPr="002C2176">
        <w:rPr>
          <w:rFonts w:ascii="Times New Roman" w:hAnsi="Times New Roman" w:cs="Times New Roman"/>
          <w:b/>
          <w:bCs/>
          <w:color w:val="000000" w:themeColor="text1"/>
          <w:sz w:val="16"/>
          <w:szCs w:val="16"/>
          <w:lang w:val="nn-NO"/>
        </w:rPr>
        <w:t>Kesimpulan:</w:t>
      </w:r>
      <w:r w:rsidRPr="002C2176">
        <w:rPr>
          <w:rFonts w:ascii="Times New Roman" w:hAnsi="Times New Roman" w:cs="Times New Roman"/>
          <w:color w:val="000000" w:themeColor="text1"/>
          <w:sz w:val="16"/>
          <w:szCs w:val="16"/>
          <w:lang w:val="nn-NO"/>
        </w:rPr>
        <w:t xml:space="preserve"> Good Design = hilangkan jurang ini lewat desain yang bisa dimengerti dan mudah digunakan.</w:t>
      </w:r>
    </w:p>
    <w:p w14:paraId="07573F91" w14:textId="54AA8D52" w:rsidR="002C2176" w:rsidRPr="00E65AAA" w:rsidRDefault="002C2176" w:rsidP="00E65AAA">
      <w:pPr>
        <w:spacing w:line="240" w:lineRule="auto"/>
        <w:jc w:val="both"/>
        <w:rPr>
          <w:rFonts w:ascii="Times New Roman" w:hAnsi="Times New Roman" w:cs="Times New Roman"/>
          <w:color w:val="000000" w:themeColor="text1"/>
          <w:sz w:val="16"/>
          <w:szCs w:val="16"/>
        </w:rPr>
      </w:pPr>
      <w:r w:rsidRPr="00E65AAA">
        <w:rPr>
          <w:rFonts w:ascii="Times New Roman" w:hAnsi="Times New Roman" w:cs="Times New Roman"/>
          <w:color w:val="000000" w:themeColor="text1"/>
          <w:sz w:val="16"/>
          <w:szCs w:val="16"/>
        </w:rPr>
        <w:t>Seven Fundamental Design Principles</w:t>
      </w:r>
    </w:p>
    <w:p w14:paraId="337436B4" w14:textId="77777777" w:rsidR="00495AF9" w:rsidRPr="00E65AAA" w:rsidRDefault="002C2176" w:rsidP="00E65AAA">
      <w:pPr>
        <w:spacing w:line="240" w:lineRule="auto"/>
        <w:jc w:val="both"/>
        <w:rPr>
          <w:rFonts w:ascii="Times New Roman" w:hAnsi="Times New Roman" w:cs="Times New Roman"/>
          <w:b/>
          <w:bCs/>
          <w:color w:val="000000" w:themeColor="text1"/>
          <w:sz w:val="16"/>
          <w:szCs w:val="16"/>
          <w:lang w:val="en-ID"/>
        </w:rPr>
      </w:pPr>
      <w:r w:rsidRPr="002C2176">
        <w:rPr>
          <w:rFonts w:ascii="Times New Roman" w:hAnsi="Times New Roman" w:cs="Times New Roman"/>
          <w:b/>
          <w:bCs/>
          <w:color w:val="000000" w:themeColor="text1"/>
          <w:sz w:val="16"/>
          <w:szCs w:val="16"/>
          <w:lang w:val="en-ID"/>
        </w:rPr>
        <w:t>1. Conceptual Model</w:t>
      </w:r>
    </w:p>
    <w:p w14:paraId="2415332F" w14:textId="3F3318A3" w:rsidR="002C2176" w:rsidRPr="002C2176" w:rsidRDefault="002C2176" w:rsidP="00E65AAA">
      <w:pPr>
        <w:spacing w:line="240" w:lineRule="auto"/>
        <w:jc w:val="both"/>
        <w:rPr>
          <w:rFonts w:ascii="Times New Roman" w:hAnsi="Times New Roman" w:cs="Times New Roman"/>
          <w:b/>
          <w:bCs/>
          <w:color w:val="000000" w:themeColor="text1"/>
          <w:sz w:val="16"/>
          <w:szCs w:val="16"/>
          <w:lang w:val="sv-SE"/>
        </w:rPr>
      </w:pPr>
      <w:proofErr w:type="spellStart"/>
      <w:r w:rsidRPr="002C2176">
        <w:rPr>
          <w:rFonts w:ascii="Times New Roman" w:hAnsi="Times New Roman" w:cs="Times New Roman"/>
          <w:color w:val="000000" w:themeColor="text1"/>
          <w:sz w:val="16"/>
          <w:szCs w:val="16"/>
          <w:lang w:val="en-ID"/>
        </w:rPr>
        <w:t>Representasi</w:t>
      </w:r>
      <w:proofErr w:type="spellEnd"/>
      <w:r w:rsidRPr="002C2176">
        <w:rPr>
          <w:rFonts w:ascii="Times New Roman" w:hAnsi="Times New Roman" w:cs="Times New Roman"/>
          <w:color w:val="000000" w:themeColor="text1"/>
          <w:sz w:val="16"/>
          <w:szCs w:val="16"/>
          <w:lang w:val="en-ID"/>
        </w:rPr>
        <w:t xml:space="preserve"> mental yang </w:t>
      </w:r>
      <w:proofErr w:type="spellStart"/>
      <w:r w:rsidRPr="002C2176">
        <w:rPr>
          <w:rFonts w:ascii="Times New Roman" w:hAnsi="Times New Roman" w:cs="Times New Roman"/>
          <w:color w:val="000000" w:themeColor="text1"/>
          <w:sz w:val="16"/>
          <w:szCs w:val="16"/>
          <w:lang w:val="en-ID"/>
        </w:rPr>
        <w:t>terbentuk</w:t>
      </w:r>
      <w:proofErr w:type="spellEnd"/>
      <w:r w:rsidRPr="002C2176">
        <w:rPr>
          <w:rFonts w:ascii="Times New Roman" w:hAnsi="Times New Roman" w:cs="Times New Roman"/>
          <w:color w:val="000000" w:themeColor="text1"/>
          <w:sz w:val="16"/>
          <w:szCs w:val="16"/>
          <w:lang w:val="en-ID"/>
        </w:rPr>
        <w:t xml:space="preserve"> </w:t>
      </w:r>
      <w:proofErr w:type="spellStart"/>
      <w:r w:rsidRPr="002C2176">
        <w:rPr>
          <w:rFonts w:ascii="Times New Roman" w:hAnsi="Times New Roman" w:cs="Times New Roman"/>
          <w:color w:val="000000" w:themeColor="text1"/>
          <w:sz w:val="16"/>
          <w:szCs w:val="16"/>
          <w:lang w:val="en-ID"/>
        </w:rPr>
        <w:t>dalam</w:t>
      </w:r>
      <w:proofErr w:type="spellEnd"/>
      <w:r w:rsidRPr="002C2176">
        <w:rPr>
          <w:rFonts w:ascii="Times New Roman" w:hAnsi="Times New Roman" w:cs="Times New Roman"/>
          <w:color w:val="000000" w:themeColor="text1"/>
          <w:sz w:val="16"/>
          <w:szCs w:val="16"/>
          <w:lang w:val="en-ID"/>
        </w:rPr>
        <w:t xml:space="preserve"> </w:t>
      </w:r>
      <w:proofErr w:type="spellStart"/>
      <w:r w:rsidRPr="002C2176">
        <w:rPr>
          <w:rFonts w:ascii="Times New Roman" w:hAnsi="Times New Roman" w:cs="Times New Roman"/>
          <w:color w:val="000000" w:themeColor="text1"/>
          <w:sz w:val="16"/>
          <w:szCs w:val="16"/>
          <w:lang w:val="en-ID"/>
        </w:rPr>
        <w:t>benak</w:t>
      </w:r>
      <w:proofErr w:type="spellEnd"/>
      <w:r w:rsidRPr="002C2176">
        <w:rPr>
          <w:rFonts w:ascii="Times New Roman" w:hAnsi="Times New Roman" w:cs="Times New Roman"/>
          <w:color w:val="000000" w:themeColor="text1"/>
          <w:sz w:val="16"/>
          <w:szCs w:val="16"/>
          <w:lang w:val="en-ID"/>
        </w:rPr>
        <w:t xml:space="preserve"> user </w:t>
      </w:r>
      <w:proofErr w:type="spellStart"/>
      <w:r w:rsidRPr="002C2176">
        <w:rPr>
          <w:rFonts w:ascii="Times New Roman" w:hAnsi="Times New Roman" w:cs="Times New Roman"/>
          <w:color w:val="000000" w:themeColor="text1"/>
          <w:sz w:val="16"/>
          <w:szCs w:val="16"/>
          <w:lang w:val="en-ID"/>
        </w:rPr>
        <w:t>saat</w:t>
      </w:r>
      <w:proofErr w:type="spellEnd"/>
      <w:r w:rsidRPr="002C2176">
        <w:rPr>
          <w:rFonts w:ascii="Times New Roman" w:hAnsi="Times New Roman" w:cs="Times New Roman"/>
          <w:color w:val="000000" w:themeColor="text1"/>
          <w:sz w:val="16"/>
          <w:szCs w:val="16"/>
          <w:lang w:val="en-ID"/>
        </w:rPr>
        <w:t xml:space="preserve"> </w:t>
      </w:r>
      <w:proofErr w:type="spellStart"/>
      <w:r w:rsidRPr="002C2176">
        <w:rPr>
          <w:rFonts w:ascii="Times New Roman" w:hAnsi="Times New Roman" w:cs="Times New Roman"/>
          <w:color w:val="000000" w:themeColor="text1"/>
          <w:sz w:val="16"/>
          <w:szCs w:val="16"/>
          <w:lang w:val="en-ID"/>
        </w:rPr>
        <w:t>berinteraksi</w:t>
      </w:r>
      <w:proofErr w:type="spellEnd"/>
      <w:r w:rsidRPr="002C2176">
        <w:rPr>
          <w:rFonts w:ascii="Times New Roman" w:hAnsi="Times New Roman" w:cs="Times New Roman"/>
          <w:color w:val="000000" w:themeColor="text1"/>
          <w:sz w:val="16"/>
          <w:szCs w:val="16"/>
          <w:lang w:val="en-ID"/>
        </w:rPr>
        <w:t xml:space="preserve"> </w:t>
      </w:r>
      <w:proofErr w:type="spellStart"/>
      <w:r w:rsidRPr="002C2176">
        <w:rPr>
          <w:rFonts w:ascii="Times New Roman" w:hAnsi="Times New Roman" w:cs="Times New Roman"/>
          <w:color w:val="000000" w:themeColor="text1"/>
          <w:sz w:val="16"/>
          <w:szCs w:val="16"/>
          <w:lang w:val="en-ID"/>
        </w:rPr>
        <w:t>dengan</w:t>
      </w:r>
      <w:proofErr w:type="spellEnd"/>
      <w:r w:rsidRPr="002C2176">
        <w:rPr>
          <w:rFonts w:ascii="Times New Roman" w:hAnsi="Times New Roman" w:cs="Times New Roman"/>
          <w:color w:val="000000" w:themeColor="text1"/>
          <w:sz w:val="16"/>
          <w:szCs w:val="16"/>
          <w:lang w:val="en-ID"/>
        </w:rPr>
        <w:t xml:space="preserve"> </w:t>
      </w:r>
      <w:proofErr w:type="spellStart"/>
      <w:r w:rsidRPr="002C2176">
        <w:rPr>
          <w:rFonts w:ascii="Times New Roman" w:hAnsi="Times New Roman" w:cs="Times New Roman"/>
          <w:color w:val="000000" w:themeColor="text1"/>
          <w:sz w:val="16"/>
          <w:szCs w:val="16"/>
          <w:lang w:val="en-ID"/>
        </w:rPr>
        <w:t>sistem</w:t>
      </w:r>
      <w:proofErr w:type="spellEnd"/>
      <w:r w:rsidRPr="002C2176">
        <w:rPr>
          <w:rFonts w:ascii="Times New Roman" w:hAnsi="Times New Roman" w:cs="Times New Roman"/>
          <w:color w:val="000000" w:themeColor="text1"/>
          <w:sz w:val="16"/>
          <w:szCs w:val="16"/>
          <w:lang w:val="en-ID"/>
        </w:rPr>
        <w:t>.</w:t>
      </w:r>
      <w:r w:rsidR="00495AF9" w:rsidRPr="00E65AAA">
        <w:rPr>
          <w:rFonts w:ascii="Times New Roman" w:hAnsi="Times New Roman" w:cs="Times New Roman"/>
          <w:b/>
          <w:bCs/>
          <w:color w:val="000000" w:themeColor="text1"/>
          <w:sz w:val="16"/>
          <w:szCs w:val="16"/>
          <w:lang w:val="en-ID"/>
        </w:rPr>
        <w:t xml:space="preserve"> </w:t>
      </w:r>
      <w:r w:rsidRPr="002C2176">
        <w:rPr>
          <w:rFonts w:ascii="Times New Roman" w:hAnsi="Times New Roman" w:cs="Times New Roman"/>
          <w:color w:val="000000" w:themeColor="text1"/>
          <w:sz w:val="16"/>
          <w:szCs w:val="16"/>
          <w:lang w:val="nn-NO"/>
        </w:rPr>
        <w:t>Contoh: Ikon folder di desktop → langsung dipahami sebagai tempat menyimpan file.</w:t>
      </w:r>
      <w:r w:rsidR="00495AF9" w:rsidRPr="00E65AAA">
        <w:rPr>
          <w:rFonts w:ascii="Times New Roman" w:hAnsi="Times New Roman" w:cs="Times New Roman"/>
          <w:color w:val="000000" w:themeColor="text1"/>
          <w:sz w:val="16"/>
          <w:szCs w:val="16"/>
          <w:lang w:val="nn-NO"/>
        </w:rPr>
        <w:t xml:space="preserve"> </w:t>
      </w:r>
      <w:r w:rsidRPr="002C2176">
        <w:rPr>
          <w:rFonts w:ascii="Times New Roman" w:hAnsi="Times New Roman" w:cs="Times New Roman"/>
          <w:b/>
          <w:bCs/>
          <w:color w:val="000000" w:themeColor="text1"/>
          <w:sz w:val="16"/>
          <w:szCs w:val="16"/>
          <w:lang w:val="nn-NO"/>
        </w:rPr>
        <w:t>Jenis/Implementasi:</w:t>
      </w:r>
      <w:r w:rsidR="00495AF9" w:rsidRPr="00E65AAA">
        <w:rPr>
          <w:rFonts w:ascii="Times New Roman" w:hAnsi="Times New Roman" w:cs="Times New Roman"/>
          <w:b/>
          <w:bCs/>
          <w:color w:val="000000" w:themeColor="text1"/>
          <w:sz w:val="16"/>
          <w:szCs w:val="16"/>
          <w:lang w:val="nn-NO"/>
        </w:rPr>
        <w:t xml:space="preserve"> </w:t>
      </w:r>
      <w:r w:rsidRPr="002C2176">
        <w:rPr>
          <w:rFonts w:ascii="Times New Roman" w:hAnsi="Times New Roman" w:cs="Times New Roman"/>
          <w:color w:val="000000" w:themeColor="text1"/>
          <w:sz w:val="16"/>
          <w:szCs w:val="16"/>
          <w:lang w:val="nn-NO"/>
        </w:rPr>
        <w:t>Gunakan metafora dunia nyata (misal: ikon keranjang belanja)</w:t>
      </w:r>
      <w:r w:rsidR="00495AF9" w:rsidRPr="00E65AAA">
        <w:rPr>
          <w:rFonts w:ascii="Times New Roman" w:hAnsi="Times New Roman" w:cs="Times New Roman"/>
          <w:b/>
          <w:bCs/>
          <w:color w:val="000000" w:themeColor="text1"/>
          <w:sz w:val="16"/>
          <w:szCs w:val="16"/>
          <w:lang w:val="nn-NO"/>
        </w:rPr>
        <w:t xml:space="preserve"> , </w:t>
      </w:r>
      <w:r w:rsidR="00495AF9" w:rsidRPr="00E65AAA">
        <w:rPr>
          <w:rFonts w:ascii="Times New Roman" w:hAnsi="Times New Roman" w:cs="Times New Roman"/>
          <w:color w:val="000000" w:themeColor="text1"/>
          <w:sz w:val="16"/>
          <w:szCs w:val="16"/>
          <w:lang w:val="nn-NO"/>
        </w:rPr>
        <w:t>s</w:t>
      </w:r>
      <w:r w:rsidRPr="002C2176">
        <w:rPr>
          <w:rFonts w:ascii="Times New Roman" w:hAnsi="Times New Roman" w:cs="Times New Roman"/>
          <w:color w:val="000000" w:themeColor="text1"/>
          <w:sz w:val="16"/>
          <w:szCs w:val="16"/>
          <w:lang w:val="nn-NO"/>
        </w:rPr>
        <w:t>ajikan elemen antarmuka yang menyerupai benda fisik</w:t>
      </w:r>
      <w:r w:rsidR="00495AF9" w:rsidRPr="00E65AAA">
        <w:rPr>
          <w:rFonts w:ascii="Times New Roman" w:hAnsi="Times New Roman" w:cs="Times New Roman"/>
          <w:b/>
          <w:bCs/>
          <w:color w:val="000000" w:themeColor="text1"/>
          <w:sz w:val="16"/>
          <w:szCs w:val="16"/>
          <w:lang w:val="nn-NO"/>
        </w:rPr>
        <w:t xml:space="preserve">. </w:t>
      </w:r>
      <w:r w:rsidRPr="002C2176">
        <w:rPr>
          <w:rFonts w:ascii="Times New Roman" w:hAnsi="Times New Roman" w:cs="Times New Roman"/>
          <w:b/>
          <w:bCs/>
          <w:color w:val="000000" w:themeColor="text1"/>
          <w:sz w:val="16"/>
          <w:szCs w:val="16"/>
          <w:lang w:val="sv-SE"/>
        </w:rPr>
        <w:t>Ciri-ciri:</w:t>
      </w:r>
      <w:r w:rsidR="00495AF9" w:rsidRPr="00E65AAA">
        <w:rPr>
          <w:rFonts w:ascii="Times New Roman" w:hAnsi="Times New Roman" w:cs="Times New Roman"/>
          <w:b/>
          <w:bCs/>
          <w:color w:val="000000" w:themeColor="text1"/>
          <w:sz w:val="16"/>
          <w:szCs w:val="16"/>
          <w:lang w:val="sv-SE"/>
        </w:rPr>
        <w:t xml:space="preserve"> </w:t>
      </w:r>
      <w:r w:rsidRPr="002C2176">
        <w:rPr>
          <w:rFonts w:ascii="Times New Roman" w:hAnsi="Times New Roman" w:cs="Times New Roman"/>
          <w:color w:val="000000" w:themeColor="text1"/>
          <w:sz w:val="16"/>
          <w:szCs w:val="16"/>
          <w:lang w:val="sv-SE"/>
        </w:rPr>
        <w:t>Simbol/logika mudah dipahami</w:t>
      </w:r>
      <w:r w:rsidR="00495AF9" w:rsidRPr="00E65AAA">
        <w:rPr>
          <w:rFonts w:ascii="Times New Roman" w:hAnsi="Times New Roman" w:cs="Times New Roman"/>
          <w:b/>
          <w:bCs/>
          <w:color w:val="000000" w:themeColor="text1"/>
          <w:sz w:val="16"/>
          <w:szCs w:val="16"/>
          <w:lang w:val="sv-SE"/>
        </w:rPr>
        <w:t xml:space="preserve">. </w:t>
      </w:r>
      <w:r w:rsidRPr="002C2176">
        <w:rPr>
          <w:rFonts w:ascii="Times New Roman" w:hAnsi="Times New Roman" w:cs="Times New Roman"/>
          <w:color w:val="000000" w:themeColor="text1"/>
          <w:sz w:val="16"/>
          <w:szCs w:val="16"/>
          <w:lang w:val="sv-SE"/>
        </w:rPr>
        <w:t>Familiar dengan kehidupan nyata</w:t>
      </w:r>
      <w:r w:rsidR="00495AF9" w:rsidRPr="00E65AAA">
        <w:rPr>
          <w:rFonts w:ascii="Times New Roman" w:hAnsi="Times New Roman" w:cs="Times New Roman"/>
          <w:color w:val="000000" w:themeColor="text1"/>
          <w:sz w:val="16"/>
          <w:szCs w:val="16"/>
          <w:lang w:val="sv-SE"/>
        </w:rPr>
        <w:t>.</w:t>
      </w:r>
      <w:r w:rsidRPr="002C2176">
        <w:rPr>
          <w:rFonts w:ascii="Times New Roman" w:hAnsi="Times New Roman" w:cs="Times New Roman"/>
          <w:b/>
          <w:bCs/>
          <w:color w:val="000000" w:themeColor="text1"/>
          <w:sz w:val="16"/>
          <w:szCs w:val="16"/>
          <w:lang w:val="sv-SE"/>
        </w:rPr>
        <w:t>Fungsi:</w:t>
      </w:r>
      <w:r w:rsidR="00495AF9" w:rsidRPr="00E65AAA">
        <w:rPr>
          <w:rFonts w:ascii="Times New Roman" w:hAnsi="Times New Roman" w:cs="Times New Roman"/>
          <w:b/>
          <w:bCs/>
          <w:color w:val="000000" w:themeColor="text1"/>
          <w:sz w:val="16"/>
          <w:szCs w:val="16"/>
          <w:lang w:val="sv-SE"/>
        </w:rPr>
        <w:t xml:space="preserve"> </w:t>
      </w:r>
      <w:r w:rsidRPr="002C2176">
        <w:rPr>
          <w:rFonts w:ascii="Times New Roman" w:hAnsi="Times New Roman" w:cs="Times New Roman"/>
          <w:color w:val="000000" w:themeColor="text1"/>
          <w:sz w:val="16"/>
          <w:szCs w:val="16"/>
          <w:lang w:val="sv-SE"/>
        </w:rPr>
        <w:t>Bantu user memahami sistem lebih cepat dan alami</w:t>
      </w:r>
      <w:r w:rsidR="00495AF9" w:rsidRPr="00E65AAA">
        <w:rPr>
          <w:rFonts w:ascii="Times New Roman" w:hAnsi="Times New Roman" w:cs="Times New Roman"/>
          <w:color w:val="000000" w:themeColor="text1"/>
          <w:sz w:val="16"/>
          <w:szCs w:val="16"/>
          <w:lang w:val="sv-SE"/>
        </w:rPr>
        <w:t xml:space="preserve">. </w:t>
      </w:r>
      <w:r w:rsidRPr="002C2176">
        <w:rPr>
          <w:rFonts w:ascii="Times New Roman" w:hAnsi="Times New Roman" w:cs="Times New Roman"/>
          <w:b/>
          <w:bCs/>
          <w:color w:val="000000" w:themeColor="text1"/>
          <w:sz w:val="16"/>
          <w:szCs w:val="16"/>
          <w:lang w:val="sv-SE"/>
        </w:rPr>
        <w:t>Kesimpulan:</w:t>
      </w:r>
      <w:r w:rsidRPr="002C2176">
        <w:rPr>
          <w:rFonts w:ascii="Times New Roman" w:hAnsi="Times New Roman" w:cs="Times New Roman"/>
          <w:color w:val="000000" w:themeColor="text1"/>
          <w:sz w:val="16"/>
          <w:szCs w:val="16"/>
          <w:lang w:val="sv-SE"/>
        </w:rPr>
        <w:t xml:space="preserve"> Semakin sederhana dan sesuai realitas, semakin cepat user belajar.</w:t>
      </w:r>
    </w:p>
    <w:p w14:paraId="0C5F19B4" w14:textId="77777777" w:rsidR="00495AF9" w:rsidRPr="00E65AAA" w:rsidRDefault="002C2176" w:rsidP="00E65AAA">
      <w:pPr>
        <w:spacing w:line="240" w:lineRule="auto"/>
        <w:jc w:val="both"/>
        <w:rPr>
          <w:rFonts w:ascii="Times New Roman" w:hAnsi="Times New Roman" w:cs="Times New Roman"/>
          <w:b/>
          <w:bCs/>
          <w:color w:val="000000" w:themeColor="text1"/>
          <w:sz w:val="16"/>
          <w:szCs w:val="16"/>
          <w:lang w:val="sv-SE"/>
        </w:rPr>
      </w:pPr>
      <w:r w:rsidRPr="002C2176">
        <w:rPr>
          <w:rFonts w:ascii="Times New Roman" w:hAnsi="Times New Roman" w:cs="Times New Roman"/>
          <w:b/>
          <w:bCs/>
          <w:color w:val="000000" w:themeColor="text1"/>
          <w:sz w:val="16"/>
          <w:szCs w:val="16"/>
          <w:lang w:val="sv-SE"/>
        </w:rPr>
        <w:t>2. Discoverability</w:t>
      </w:r>
    </w:p>
    <w:p w14:paraId="69C5AC53" w14:textId="25BA5526" w:rsidR="002C2176" w:rsidRPr="002C2176" w:rsidRDefault="002C2176" w:rsidP="00E65AAA">
      <w:pPr>
        <w:spacing w:line="240" w:lineRule="auto"/>
        <w:jc w:val="both"/>
        <w:rPr>
          <w:rFonts w:ascii="Times New Roman" w:hAnsi="Times New Roman" w:cs="Times New Roman"/>
          <w:b/>
          <w:bCs/>
          <w:color w:val="000000" w:themeColor="text1"/>
          <w:sz w:val="16"/>
          <w:szCs w:val="16"/>
          <w:lang w:val="sv-SE"/>
        </w:rPr>
      </w:pPr>
      <w:r w:rsidRPr="002C2176">
        <w:rPr>
          <w:rFonts w:ascii="Times New Roman" w:hAnsi="Times New Roman" w:cs="Times New Roman"/>
          <w:color w:val="000000" w:themeColor="text1"/>
          <w:sz w:val="16"/>
          <w:szCs w:val="16"/>
          <w:lang w:val="sv-SE"/>
        </w:rPr>
        <w:t>Kemudahan bagi user untuk mengetahui fitur apa saja yang tersedia dan bisa dilakukan.</w:t>
      </w:r>
      <w:r w:rsidRPr="002C2176">
        <w:rPr>
          <w:rFonts w:ascii="Times New Roman" w:hAnsi="Times New Roman" w:cs="Times New Roman"/>
          <w:b/>
          <w:bCs/>
          <w:color w:val="000000" w:themeColor="text1"/>
          <w:sz w:val="16"/>
          <w:szCs w:val="16"/>
          <w:lang w:val="sv-SE"/>
        </w:rPr>
        <w:t>Contoh:</w:t>
      </w:r>
      <w:r w:rsidRPr="002C2176">
        <w:rPr>
          <w:rFonts w:ascii="Times New Roman" w:hAnsi="Times New Roman" w:cs="Times New Roman"/>
          <w:color w:val="000000" w:themeColor="text1"/>
          <w:sz w:val="16"/>
          <w:szCs w:val="16"/>
          <w:lang w:val="sv-SE"/>
        </w:rPr>
        <w:t xml:space="preserve"> Tombol “Upload” besar, berwarna mencolok, mudah ditemukan di layar.</w:t>
      </w:r>
      <w:r w:rsidR="00495AF9" w:rsidRPr="00E65AAA">
        <w:rPr>
          <w:rFonts w:ascii="Times New Roman" w:hAnsi="Times New Roman" w:cs="Times New Roman"/>
          <w:b/>
          <w:bCs/>
          <w:color w:val="000000" w:themeColor="text1"/>
          <w:sz w:val="16"/>
          <w:szCs w:val="16"/>
          <w:lang w:val="sv-SE"/>
        </w:rPr>
        <w:t xml:space="preserve"> </w:t>
      </w:r>
      <w:r w:rsidRPr="002C2176">
        <w:rPr>
          <w:rFonts w:ascii="Times New Roman" w:hAnsi="Times New Roman" w:cs="Times New Roman"/>
          <w:b/>
          <w:bCs/>
          <w:color w:val="000000" w:themeColor="text1"/>
          <w:sz w:val="16"/>
          <w:szCs w:val="16"/>
          <w:lang w:val="sv-SE"/>
        </w:rPr>
        <w:t>Jenis/Implementasi:</w:t>
      </w:r>
      <w:r w:rsidR="00495AF9" w:rsidRPr="00E65AAA">
        <w:rPr>
          <w:rFonts w:ascii="Times New Roman" w:hAnsi="Times New Roman" w:cs="Times New Roman"/>
          <w:b/>
          <w:bCs/>
          <w:color w:val="000000" w:themeColor="text1"/>
          <w:sz w:val="16"/>
          <w:szCs w:val="16"/>
          <w:lang w:val="sv-SE"/>
        </w:rPr>
        <w:t xml:space="preserve"> </w:t>
      </w:r>
      <w:r w:rsidRPr="002C2176">
        <w:rPr>
          <w:rFonts w:ascii="Times New Roman" w:hAnsi="Times New Roman" w:cs="Times New Roman"/>
          <w:color w:val="000000" w:themeColor="text1"/>
          <w:sz w:val="16"/>
          <w:szCs w:val="16"/>
          <w:lang w:val="sv-SE"/>
        </w:rPr>
        <w:t>Warna kontras</w:t>
      </w:r>
      <w:r w:rsidR="00495AF9" w:rsidRPr="00E65AAA">
        <w:rPr>
          <w:rFonts w:ascii="Times New Roman" w:hAnsi="Times New Roman" w:cs="Times New Roman"/>
          <w:b/>
          <w:bCs/>
          <w:color w:val="000000" w:themeColor="text1"/>
          <w:sz w:val="16"/>
          <w:szCs w:val="16"/>
          <w:lang w:val="sv-SE"/>
        </w:rPr>
        <w:t xml:space="preserve">, </w:t>
      </w:r>
      <w:r w:rsidR="00495AF9" w:rsidRPr="00E65AAA">
        <w:rPr>
          <w:rFonts w:ascii="Times New Roman" w:hAnsi="Times New Roman" w:cs="Times New Roman"/>
          <w:color w:val="000000" w:themeColor="text1"/>
          <w:sz w:val="16"/>
          <w:szCs w:val="16"/>
          <w:lang w:val="sv-SE"/>
        </w:rPr>
        <w:t>n</w:t>
      </w:r>
      <w:r w:rsidRPr="002C2176">
        <w:rPr>
          <w:rFonts w:ascii="Times New Roman" w:hAnsi="Times New Roman" w:cs="Times New Roman"/>
          <w:color w:val="000000" w:themeColor="text1"/>
          <w:sz w:val="16"/>
          <w:szCs w:val="16"/>
          <w:lang w:val="sv-SE"/>
        </w:rPr>
        <w:t>avigasi jelas (menu utama, tab, dll)</w:t>
      </w:r>
      <w:r w:rsidR="00495AF9" w:rsidRPr="00E65AAA">
        <w:rPr>
          <w:rFonts w:ascii="Times New Roman" w:hAnsi="Times New Roman" w:cs="Times New Roman"/>
          <w:b/>
          <w:bCs/>
          <w:color w:val="000000" w:themeColor="text1"/>
          <w:sz w:val="16"/>
          <w:szCs w:val="16"/>
          <w:lang w:val="sv-SE"/>
        </w:rPr>
        <w:t xml:space="preserve">. </w:t>
      </w:r>
      <w:r w:rsidRPr="002C2176">
        <w:rPr>
          <w:rFonts w:ascii="Times New Roman" w:hAnsi="Times New Roman" w:cs="Times New Roman"/>
          <w:b/>
          <w:bCs/>
          <w:color w:val="000000" w:themeColor="text1"/>
          <w:sz w:val="16"/>
          <w:szCs w:val="16"/>
          <w:lang w:val="sv-SE"/>
        </w:rPr>
        <w:t>Ciri-ciri:</w:t>
      </w:r>
      <w:r w:rsidR="00495AF9" w:rsidRPr="00E65AAA">
        <w:rPr>
          <w:rFonts w:ascii="Times New Roman" w:hAnsi="Times New Roman" w:cs="Times New Roman"/>
          <w:b/>
          <w:bCs/>
          <w:color w:val="000000" w:themeColor="text1"/>
          <w:sz w:val="16"/>
          <w:szCs w:val="16"/>
          <w:lang w:val="sv-SE"/>
        </w:rPr>
        <w:t xml:space="preserve"> </w:t>
      </w:r>
      <w:r w:rsidRPr="002C2176">
        <w:rPr>
          <w:rFonts w:ascii="Times New Roman" w:hAnsi="Times New Roman" w:cs="Times New Roman"/>
          <w:color w:val="000000" w:themeColor="text1"/>
          <w:sz w:val="16"/>
          <w:szCs w:val="16"/>
          <w:lang w:val="sv-SE"/>
        </w:rPr>
        <w:t>Tombol/fungsi terlihat jelas tanpa harus scroll atau klik banyak</w:t>
      </w:r>
      <w:r w:rsidR="00495AF9" w:rsidRPr="00E65AAA">
        <w:rPr>
          <w:rFonts w:ascii="Times New Roman" w:hAnsi="Times New Roman" w:cs="Times New Roman"/>
          <w:b/>
          <w:bCs/>
          <w:color w:val="000000" w:themeColor="text1"/>
          <w:sz w:val="16"/>
          <w:szCs w:val="16"/>
          <w:lang w:val="sv-SE"/>
        </w:rPr>
        <w:t xml:space="preserve">, </w:t>
      </w:r>
      <w:r w:rsidR="00495AF9" w:rsidRPr="00E65AAA">
        <w:rPr>
          <w:rFonts w:ascii="Times New Roman" w:hAnsi="Times New Roman" w:cs="Times New Roman"/>
          <w:color w:val="000000" w:themeColor="text1"/>
          <w:sz w:val="16"/>
          <w:szCs w:val="16"/>
          <w:lang w:val="sv-SE"/>
        </w:rPr>
        <w:t>i</w:t>
      </w:r>
      <w:r w:rsidRPr="002C2176">
        <w:rPr>
          <w:rFonts w:ascii="Times New Roman" w:hAnsi="Times New Roman" w:cs="Times New Roman"/>
          <w:color w:val="000000" w:themeColor="text1"/>
          <w:sz w:val="16"/>
          <w:szCs w:val="16"/>
          <w:lang w:val="sv-SE"/>
        </w:rPr>
        <w:t>nformasi langsung terlihat di awal</w:t>
      </w:r>
      <w:r w:rsidR="00495AF9" w:rsidRPr="00E65AAA">
        <w:rPr>
          <w:rFonts w:ascii="Times New Roman" w:hAnsi="Times New Roman" w:cs="Times New Roman"/>
          <w:color w:val="000000" w:themeColor="text1"/>
          <w:sz w:val="16"/>
          <w:szCs w:val="16"/>
          <w:lang w:val="sv-SE"/>
        </w:rPr>
        <w:t>.</w:t>
      </w:r>
      <w:r w:rsidR="00495AF9" w:rsidRPr="00E65AAA">
        <w:rPr>
          <w:rFonts w:ascii="Times New Roman" w:hAnsi="Times New Roman" w:cs="Times New Roman"/>
          <w:b/>
          <w:bCs/>
          <w:color w:val="000000" w:themeColor="text1"/>
          <w:sz w:val="16"/>
          <w:szCs w:val="16"/>
          <w:lang w:val="sv-SE"/>
        </w:rPr>
        <w:t xml:space="preserve"> </w:t>
      </w:r>
      <w:r w:rsidRPr="002C2176">
        <w:rPr>
          <w:rFonts w:ascii="Times New Roman" w:hAnsi="Times New Roman" w:cs="Times New Roman"/>
          <w:b/>
          <w:bCs/>
          <w:color w:val="000000" w:themeColor="text1"/>
          <w:sz w:val="16"/>
          <w:szCs w:val="16"/>
          <w:lang w:val="sv-SE"/>
        </w:rPr>
        <w:t>Fungsi:</w:t>
      </w:r>
      <w:r w:rsidR="00495AF9" w:rsidRPr="00E65AAA">
        <w:rPr>
          <w:rFonts w:ascii="Times New Roman" w:hAnsi="Times New Roman" w:cs="Times New Roman"/>
          <w:b/>
          <w:bCs/>
          <w:color w:val="000000" w:themeColor="text1"/>
          <w:sz w:val="16"/>
          <w:szCs w:val="16"/>
          <w:lang w:val="sv-SE"/>
        </w:rPr>
        <w:t xml:space="preserve"> </w:t>
      </w:r>
      <w:r w:rsidRPr="002C2176">
        <w:rPr>
          <w:rFonts w:ascii="Times New Roman" w:hAnsi="Times New Roman" w:cs="Times New Roman"/>
          <w:color w:val="000000" w:themeColor="text1"/>
          <w:sz w:val="16"/>
          <w:szCs w:val="16"/>
          <w:lang w:val="sv-SE"/>
        </w:rPr>
        <w:t>Mencegah frustrasi, mempercepat proses</w:t>
      </w:r>
      <w:r w:rsidR="00495AF9" w:rsidRPr="00E65AAA">
        <w:rPr>
          <w:rFonts w:ascii="Times New Roman" w:hAnsi="Times New Roman" w:cs="Times New Roman"/>
          <w:color w:val="000000" w:themeColor="text1"/>
          <w:sz w:val="16"/>
          <w:szCs w:val="16"/>
          <w:lang w:val="sv-SE"/>
        </w:rPr>
        <w:t>.</w:t>
      </w:r>
      <w:r w:rsidRPr="002C2176">
        <w:rPr>
          <w:rFonts w:ascii="Times New Roman" w:hAnsi="Times New Roman" w:cs="Times New Roman"/>
          <w:b/>
          <w:bCs/>
          <w:color w:val="000000" w:themeColor="text1"/>
          <w:sz w:val="16"/>
          <w:szCs w:val="16"/>
          <w:lang w:val="sv-SE"/>
        </w:rPr>
        <w:t>Kesimpulan:</w:t>
      </w:r>
      <w:r w:rsidRPr="002C2176">
        <w:rPr>
          <w:rFonts w:ascii="Times New Roman" w:hAnsi="Times New Roman" w:cs="Times New Roman"/>
          <w:color w:val="000000" w:themeColor="text1"/>
          <w:sz w:val="16"/>
          <w:szCs w:val="16"/>
          <w:lang w:val="sv-SE"/>
        </w:rPr>
        <w:t xml:space="preserve"> Sebagus apapun fitur, kalau tersembunyi, tidak ada gunanya.</w:t>
      </w:r>
    </w:p>
    <w:p w14:paraId="2A4DD64B" w14:textId="77777777" w:rsidR="000C093B" w:rsidRPr="000C093B" w:rsidRDefault="000C093B" w:rsidP="00E65AAA">
      <w:pPr>
        <w:spacing w:line="240" w:lineRule="auto"/>
        <w:jc w:val="both"/>
        <w:rPr>
          <w:rFonts w:ascii="Times New Roman" w:hAnsi="Times New Roman" w:cs="Times New Roman"/>
          <w:b/>
          <w:bCs/>
          <w:color w:val="000000" w:themeColor="text1"/>
          <w:sz w:val="16"/>
          <w:szCs w:val="16"/>
          <w:lang w:val="sv-SE"/>
        </w:rPr>
      </w:pPr>
      <w:r w:rsidRPr="000C093B">
        <w:rPr>
          <w:rFonts w:ascii="Times New Roman" w:hAnsi="Times New Roman" w:cs="Times New Roman"/>
          <w:b/>
          <w:bCs/>
          <w:color w:val="000000" w:themeColor="text1"/>
          <w:sz w:val="16"/>
          <w:szCs w:val="16"/>
          <w:lang w:val="sv-SE"/>
        </w:rPr>
        <w:t>3. Affordance</w:t>
      </w:r>
    </w:p>
    <w:p w14:paraId="441DBB3B" w14:textId="32DD1ACB" w:rsidR="002C2176" w:rsidRPr="00E65AAA" w:rsidRDefault="000C093B" w:rsidP="00E65AAA">
      <w:pPr>
        <w:spacing w:line="240" w:lineRule="auto"/>
        <w:jc w:val="both"/>
        <w:rPr>
          <w:rFonts w:ascii="Times New Roman" w:hAnsi="Times New Roman" w:cs="Times New Roman"/>
          <w:color w:val="000000" w:themeColor="text1"/>
          <w:sz w:val="16"/>
          <w:szCs w:val="16"/>
          <w:lang w:val="nn-NO"/>
        </w:rPr>
      </w:pPr>
      <w:r w:rsidRPr="000C093B">
        <w:rPr>
          <w:rFonts w:ascii="Times New Roman" w:hAnsi="Times New Roman" w:cs="Times New Roman"/>
          <w:color w:val="000000" w:themeColor="text1"/>
          <w:sz w:val="16"/>
          <w:szCs w:val="16"/>
          <w:lang w:val="sv-SE"/>
        </w:rPr>
        <w:t>Petunjuk dari bentuk objek yang menyiratkan cara penggunaannya.</w:t>
      </w:r>
      <w:r w:rsidR="00495AF9" w:rsidRPr="00E65AAA">
        <w:rPr>
          <w:rFonts w:ascii="Times New Roman" w:hAnsi="Times New Roman" w:cs="Times New Roman"/>
          <w:color w:val="000000" w:themeColor="text1"/>
          <w:sz w:val="16"/>
          <w:szCs w:val="16"/>
          <w:lang w:val="sv-SE"/>
        </w:rPr>
        <w:t xml:space="preserve"> </w:t>
      </w:r>
      <w:r w:rsidRPr="000C093B">
        <w:rPr>
          <w:rFonts w:ascii="Times New Roman" w:hAnsi="Times New Roman" w:cs="Times New Roman"/>
          <w:b/>
          <w:bCs/>
          <w:color w:val="000000" w:themeColor="text1"/>
          <w:sz w:val="16"/>
          <w:szCs w:val="16"/>
          <w:lang w:val="nn-NO"/>
        </w:rPr>
        <w:t>Contoh:</w:t>
      </w:r>
      <w:r w:rsidRPr="000C093B">
        <w:rPr>
          <w:rFonts w:ascii="Times New Roman" w:hAnsi="Times New Roman" w:cs="Times New Roman"/>
          <w:color w:val="000000" w:themeColor="text1"/>
          <w:sz w:val="16"/>
          <w:szCs w:val="16"/>
          <w:lang w:val="nn-NO"/>
        </w:rPr>
        <w:t xml:space="preserve"> Kotak teks = bisa diketik; ikon mic = bisa rekam suara.</w:t>
      </w:r>
      <w:r w:rsidR="00495AF9" w:rsidRPr="00E65AAA">
        <w:rPr>
          <w:rFonts w:ascii="Times New Roman" w:hAnsi="Times New Roman" w:cs="Times New Roman"/>
          <w:color w:val="000000" w:themeColor="text1"/>
          <w:sz w:val="16"/>
          <w:szCs w:val="16"/>
          <w:lang w:val="nn-NO"/>
        </w:rPr>
        <w:t xml:space="preserve"> </w:t>
      </w:r>
      <w:r w:rsidRPr="000C093B">
        <w:rPr>
          <w:rFonts w:ascii="Times New Roman" w:hAnsi="Times New Roman" w:cs="Times New Roman"/>
          <w:b/>
          <w:bCs/>
          <w:color w:val="000000" w:themeColor="text1"/>
          <w:sz w:val="16"/>
          <w:szCs w:val="16"/>
          <w:lang w:val="nn-NO"/>
        </w:rPr>
        <w:t>Jenis:</w:t>
      </w:r>
      <w:r w:rsidR="00495AF9" w:rsidRPr="00E65AAA">
        <w:rPr>
          <w:rFonts w:ascii="Times New Roman" w:hAnsi="Times New Roman" w:cs="Times New Roman"/>
          <w:b/>
          <w:bCs/>
          <w:color w:val="000000" w:themeColor="text1"/>
          <w:sz w:val="16"/>
          <w:szCs w:val="16"/>
          <w:lang w:val="nn-NO"/>
        </w:rPr>
        <w:t xml:space="preserve"> </w:t>
      </w:r>
      <w:r w:rsidRPr="000C093B">
        <w:rPr>
          <w:rFonts w:ascii="Times New Roman" w:hAnsi="Times New Roman" w:cs="Times New Roman"/>
          <w:b/>
          <w:bCs/>
          <w:color w:val="000000" w:themeColor="text1"/>
          <w:sz w:val="16"/>
          <w:szCs w:val="16"/>
          <w:lang w:val="nn-NO"/>
        </w:rPr>
        <w:t>Physical:</w:t>
      </w:r>
      <w:r w:rsidRPr="000C093B">
        <w:rPr>
          <w:rFonts w:ascii="Times New Roman" w:hAnsi="Times New Roman" w:cs="Times New Roman"/>
          <w:color w:val="000000" w:themeColor="text1"/>
          <w:sz w:val="16"/>
          <w:szCs w:val="16"/>
          <w:lang w:val="nn-NO"/>
        </w:rPr>
        <w:t xml:space="preserve"> Bentuk tombol fisik atau </w:t>
      </w:r>
      <w:r w:rsidRPr="000C093B">
        <w:rPr>
          <w:rFonts w:ascii="Times New Roman" w:hAnsi="Times New Roman" w:cs="Times New Roman"/>
          <w:color w:val="000000" w:themeColor="text1"/>
          <w:sz w:val="16"/>
          <w:szCs w:val="16"/>
          <w:lang w:val="nn-NO"/>
        </w:rPr>
        <w:t>desain visual</w:t>
      </w:r>
      <w:r w:rsidR="00495AF9" w:rsidRPr="00E65AAA">
        <w:rPr>
          <w:rFonts w:ascii="Times New Roman" w:hAnsi="Times New Roman" w:cs="Times New Roman"/>
          <w:color w:val="000000" w:themeColor="text1"/>
          <w:sz w:val="16"/>
          <w:szCs w:val="16"/>
          <w:lang w:val="nn-NO"/>
        </w:rPr>
        <w:t xml:space="preserve">, </w:t>
      </w:r>
      <w:r w:rsidRPr="000C093B">
        <w:rPr>
          <w:rFonts w:ascii="Times New Roman" w:hAnsi="Times New Roman" w:cs="Times New Roman"/>
          <w:b/>
          <w:bCs/>
          <w:color w:val="000000" w:themeColor="text1"/>
          <w:sz w:val="16"/>
          <w:szCs w:val="16"/>
          <w:lang w:val="nn-NO"/>
        </w:rPr>
        <w:t>Perceived:</w:t>
      </w:r>
      <w:r w:rsidRPr="000C093B">
        <w:rPr>
          <w:rFonts w:ascii="Times New Roman" w:hAnsi="Times New Roman" w:cs="Times New Roman"/>
          <w:color w:val="000000" w:themeColor="text1"/>
          <w:sz w:val="16"/>
          <w:szCs w:val="16"/>
          <w:lang w:val="nn-NO"/>
        </w:rPr>
        <w:t xml:space="preserve"> Terlihat bisa digunakan, walau tidak benar-benar bisa</w:t>
      </w:r>
      <w:r w:rsidR="00495AF9" w:rsidRPr="00E65AAA">
        <w:rPr>
          <w:rFonts w:ascii="Times New Roman" w:hAnsi="Times New Roman" w:cs="Times New Roman"/>
          <w:color w:val="000000" w:themeColor="text1"/>
          <w:sz w:val="16"/>
          <w:szCs w:val="16"/>
          <w:lang w:val="nn-NO"/>
        </w:rPr>
        <w:t xml:space="preserve">. </w:t>
      </w:r>
      <w:r w:rsidRPr="000C093B">
        <w:rPr>
          <w:rFonts w:ascii="Times New Roman" w:hAnsi="Times New Roman" w:cs="Times New Roman"/>
          <w:b/>
          <w:bCs/>
          <w:color w:val="000000" w:themeColor="text1"/>
          <w:sz w:val="16"/>
          <w:szCs w:val="16"/>
          <w:lang w:val="nn-NO"/>
        </w:rPr>
        <w:t>Ciri-ciri:</w:t>
      </w:r>
      <w:r w:rsidR="00495AF9" w:rsidRPr="00E65AAA">
        <w:rPr>
          <w:rFonts w:ascii="Times New Roman" w:hAnsi="Times New Roman" w:cs="Times New Roman"/>
          <w:color w:val="000000" w:themeColor="text1"/>
          <w:sz w:val="16"/>
          <w:szCs w:val="16"/>
          <w:lang w:val="nn-NO"/>
        </w:rPr>
        <w:t xml:space="preserve"> </w:t>
      </w:r>
      <w:r w:rsidRPr="000C093B">
        <w:rPr>
          <w:rFonts w:ascii="Times New Roman" w:hAnsi="Times New Roman" w:cs="Times New Roman"/>
          <w:color w:val="000000" w:themeColor="text1"/>
          <w:sz w:val="16"/>
          <w:szCs w:val="16"/>
          <w:lang w:val="nn-NO"/>
        </w:rPr>
        <w:t>User bisa menebak cara pakainya hanya dari tampilannya</w:t>
      </w:r>
      <w:r w:rsidR="00495AF9" w:rsidRPr="00E65AAA">
        <w:rPr>
          <w:rFonts w:ascii="Times New Roman" w:hAnsi="Times New Roman" w:cs="Times New Roman"/>
          <w:color w:val="000000" w:themeColor="text1"/>
          <w:sz w:val="16"/>
          <w:szCs w:val="16"/>
          <w:lang w:val="nn-NO"/>
        </w:rPr>
        <w:t>, t</w:t>
      </w:r>
      <w:r w:rsidRPr="000C093B">
        <w:rPr>
          <w:rFonts w:ascii="Times New Roman" w:hAnsi="Times New Roman" w:cs="Times New Roman"/>
          <w:color w:val="000000" w:themeColor="text1"/>
          <w:sz w:val="16"/>
          <w:szCs w:val="16"/>
          <w:lang w:val="nn-NO"/>
        </w:rPr>
        <w:t>idak perlu label kalau affordancenya bagus</w:t>
      </w:r>
      <w:r w:rsidR="00495AF9" w:rsidRPr="00E65AAA">
        <w:rPr>
          <w:rFonts w:ascii="Times New Roman" w:hAnsi="Times New Roman" w:cs="Times New Roman"/>
          <w:color w:val="000000" w:themeColor="text1"/>
          <w:sz w:val="16"/>
          <w:szCs w:val="16"/>
          <w:lang w:val="nn-NO"/>
        </w:rPr>
        <w:t xml:space="preserve">. </w:t>
      </w:r>
      <w:r w:rsidRPr="000C093B">
        <w:rPr>
          <w:rFonts w:ascii="Times New Roman" w:hAnsi="Times New Roman" w:cs="Times New Roman"/>
          <w:b/>
          <w:bCs/>
          <w:color w:val="000000" w:themeColor="text1"/>
          <w:sz w:val="16"/>
          <w:szCs w:val="16"/>
          <w:lang w:val="nn-NO"/>
        </w:rPr>
        <w:t>Fungsi:</w:t>
      </w:r>
      <w:r w:rsidR="00495AF9" w:rsidRPr="00E65AAA">
        <w:rPr>
          <w:rFonts w:ascii="Times New Roman" w:hAnsi="Times New Roman" w:cs="Times New Roman"/>
          <w:color w:val="000000" w:themeColor="text1"/>
          <w:sz w:val="16"/>
          <w:szCs w:val="16"/>
          <w:lang w:val="nn-NO"/>
        </w:rPr>
        <w:t xml:space="preserve"> </w:t>
      </w:r>
      <w:r w:rsidRPr="000C093B">
        <w:rPr>
          <w:rFonts w:ascii="Times New Roman" w:hAnsi="Times New Roman" w:cs="Times New Roman"/>
          <w:color w:val="000000" w:themeColor="text1"/>
          <w:sz w:val="16"/>
          <w:szCs w:val="16"/>
          <w:lang w:val="nn-NO"/>
        </w:rPr>
        <w:t>Bikin interaksi alami, tanpa belajar banyak</w:t>
      </w:r>
      <w:r w:rsidR="00495AF9" w:rsidRPr="00E65AAA">
        <w:rPr>
          <w:rFonts w:ascii="Times New Roman" w:hAnsi="Times New Roman" w:cs="Times New Roman"/>
          <w:color w:val="000000" w:themeColor="text1"/>
          <w:sz w:val="16"/>
          <w:szCs w:val="16"/>
          <w:lang w:val="nn-NO"/>
        </w:rPr>
        <w:t xml:space="preserve">. </w:t>
      </w:r>
      <w:r w:rsidRPr="000C093B">
        <w:rPr>
          <w:rFonts w:ascii="Times New Roman" w:hAnsi="Times New Roman" w:cs="Times New Roman"/>
          <w:b/>
          <w:bCs/>
          <w:color w:val="000000" w:themeColor="text1"/>
          <w:sz w:val="16"/>
          <w:szCs w:val="16"/>
          <w:lang w:val="nn-NO"/>
        </w:rPr>
        <w:t>Kesimpulan:</w:t>
      </w:r>
      <w:r w:rsidRPr="000C093B">
        <w:rPr>
          <w:rFonts w:ascii="Times New Roman" w:hAnsi="Times New Roman" w:cs="Times New Roman"/>
          <w:color w:val="000000" w:themeColor="text1"/>
          <w:sz w:val="16"/>
          <w:szCs w:val="16"/>
          <w:lang w:val="nn-NO"/>
        </w:rPr>
        <w:t xml:space="preserve"> Desain yang tepat bisa “bicara” sendiri ke user.</w:t>
      </w:r>
    </w:p>
    <w:p w14:paraId="508935D1" w14:textId="77777777" w:rsidR="00495AF9" w:rsidRPr="00E65AAA" w:rsidRDefault="000C093B" w:rsidP="00E65AAA">
      <w:pPr>
        <w:spacing w:line="240" w:lineRule="auto"/>
        <w:jc w:val="both"/>
        <w:rPr>
          <w:rFonts w:ascii="Times New Roman" w:hAnsi="Times New Roman" w:cs="Times New Roman"/>
          <w:b/>
          <w:bCs/>
          <w:color w:val="000000" w:themeColor="text1"/>
          <w:sz w:val="16"/>
          <w:szCs w:val="16"/>
          <w:lang w:val="en-ID"/>
        </w:rPr>
      </w:pPr>
      <w:r w:rsidRPr="000C093B">
        <w:rPr>
          <w:rFonts w:ascii="Times New Roman" w:hAnsi="Times New Roman" w:cs="Times New Roman"/>
          <w:b/>
          <w:bCs/>
          <w:color w:val="000000" w:themeColor="text1"/>
          <w:sz w:val="16"/>
          <w:szCs w:val="16"/>
          <w:lang w:val="en-ID"/>
        </w:rPr>
        <w:t>4. Signifier</w:t>
      </w:r>
    </w:p>
    <w:p w14:paraId="0303A21F" w14:textId="48134711" w:rsidR="000C093B" w:rsidRPr="000C093B" w:rsidRDefault="000C093B" w:rsidP="00E65AAA">
      <w:pPr>
        <w:spacing w:line="240" w:lineRule="auto"/>
        <w:jc w:val="both"/>
        <w:rPr>
          <w:rFonts w:ascii="Times New Roman" w:hAnsi="Times New Roman" w:cs="Times New Roman"/>
          <w:b/>
          <w:bCs/>
          <w:color w:val="000000" w:themeColor="text1"/>
          <w:sz w:val="16"/>
          <w:szCs w:val="16"/>
          <w:lang w:val="sv-SE"/>
        </w:rPr>
      </w:pPr>
      <w:proofErr w:type="spellStart"/>
      <w:r w:rsidRPr="000C093B">
        <w:rPr>
          <w:rFonts w:ascii="Times New Roman" w:hAnsi="Times New Roman" w:cs="Times New Roman"/>
          <w:color w:val="000000" w:themeColor="text1"/>
          <w:sz w:val="16"/>
          <w:szCs w:val="16"/>
          <w:lang w:val="en-ID"/>
        </w:rPr>
        <w:t>Penanda</w:t>
      </w:r>
      <w:proofErr w:type="spellEnd"/>
      <w:r w:rsidRPr="000C093B">
        <w:rPr>
          <w:rFonts w:ascii="Times New Roman" w:hAnsi="Times New Roman" w:cs="Times New Roman"/>
          <w:color w:val="000000" w:themeColor="text1"/>
          <w:sz w:val="16"/>
          <w:szCs w:val="16"/>
          <w:lang w:val="en-ID"/>
        </w:rPr>
        <w:t xml:space="preserve"> yang </w:t>
      </w:r>
      <w:proofErr w:type="spellStart"/>
      <w:r w:rsidRPr="000C093B">
        <w:rPr>
          <w:rFonts w:ascii="Times New Roman" w:hAnsi="Times New Roman" w:cs="Times New Roman"/>
          <w:color w:val="000000" w:themeColor="text1"/>
          <w:sz w:val="16"/>
          <w:szCs w:val="16"/>
          <w:lang w:val="en-ID"/>
        </w:rPr>
        <w:t>memperjelas</w:t>
      </w:r>
      <w:proofErr w:type="spellEnd"/>
      <w:r w:rsidRPr="000C093B">
        <w:rPr>
          <w:rFonts w:ascii="Times New Roman" w:hAnsi="Times New Roman" w:cs="Times New Roman"/>
          <w:color w:val="000000" w:themeColor="text1"/>
          <w:sz w:val="16"/>
          <w:szCs w:val="16"/>
          <w:lang w:val="en-ID"/>
        </w:rPr>
        <w:t xml:space="preserve"> affordance agar user </w:t>
      </w:r>
      <w:proofErr w:type="spellStart"/>
      <w:r w:rsidRPr="000C093B">
        <w:rPr>
          <w:rFonts w:ascii="Times New Roman" w:hAnsi="Times New Roman" w:cs="Times New Roman"/>
          <w:color w:val="000000" w:themeColor="text1"/>
          <w:sz w:val="16"/>
          <w:szCs w:val="16"/>
          <w:lang w:val="en-ID"/>
        </w:rPr>
        <w:t>yakin</w:t>
      </w:r>
      <w:proofErr w:type="spellEnd"/>
      <w:r w:rsidRPr="000C093B">
        <w:rPr>
          <w:rFonts w:ascii="Times New Roman" w:hAnsi="Times New Roman" w:cs="Times New Roman"/>
          <w:color w:val="000000" w:themeColor="text1"/>
          <w:sz w:val="16"/>
          <w:szCs w:val="16"/>
          <w:lang w:val="en-ID"/>
        </w:rPr>
        <w:t xml:space="preserve"> </w:t>
      </w:r>
      <w:proofErr w:type="spellStart"/>
      <w:r w:rsidRPr="000C093B">
        <w:rPr>
          <w:rFonts w:ascii="Times New Roman" w:hAnsi="Times New Roman" w:cs="Times New Roman"/>
          <w:color w:val="000000" w:themeColor="text1"/>
          <w:sz w:val="16"/>
          <w:szCs w:val="16"/>
          <w:lang w:val="en-ID"/>
        </w:rPr>
        <w:t>untuk</w:t>
      </w:r>
      <w:proofErr w:type="spellEnd"/>
      <w:r w:rsidRPr="000C093B">
        <w:rPr>
          <w:rFonts w:ascii="Times New Roman" w:hAnsi="Times New Roman" w:cs="Times New Roman"/>
          <w:color w:val="000000" w:themeColor="text1"/>
          <w:sz w:val="16"/>
          <w:szCs w:val="16"/>
          <w:lang w:val="en-ID"/>
        </w:rPr>
        <w:t xml:space="preserve"> </w:t>
      </w:r>
      <w:proofErr w:type="spellStart"/>
      <w:r w:rsidRPr="000C093B">
        <w:rPr>
          <w:rFonts w:ascii="Times New Roman" w:hAnsi="Times New Roman" w:cs="Times New Roman"/>
          <w:color w:val="000000" w:themeColor="text1"/>
          <w:sz w:val="16"/>
          <w:szCs w:val="16"/>
          <w:lang w:val="en-ID"/>
        </w:rPr>
        <w:t>bertindak</w:t>
      </w:r>
      <w:proofErr w:type="spellEnd"/>
      <w:r w:rsidR="00495AF9" w:rsidRPr="00E65AAA">
        <w:rPr>
          <w:rFonts w:ascii="Times New Roman" w:hAnsi="Times New Roman" w:cs="Times New Roman"/>
          <w:color w:val="000000" w:themeColor="text1"/>
          <w:sz w:val="16"/>
          <w:szCs w:val="16"/>
          <w:lang w:val="en-ID"/>
        </w:rPr>
        <w:t xml:space="preserve">. </w:t>
      </w:r>
      <w:proofErr w:type="spellStart"/>
      <w:r w:rsidRPr="000C093B">
        <w:rPr>
          <w:rFonts w:ascii="Times New Roman" w:hAnsi="Times New Roman" w:cs="Times New Roman"/>
          <w:b/>
          <w:bCs/>
          <w:color w:val="000000" w:themeColor="text1"/>
          <w:sz w:val="16"/>
          <w:szCs w:val="16"/>
          <w:lang w:val="en-ID"/>
        </w:rPr>
        <w:t>Contoh</w:t>
      </w:r>
      <w:proofErr w:type="spellEnd"/>
      <w:r w:rsidRPr="000C093B">
        <w:rPr>
          <w:rFonts w:ascii="Times New Roman" w:hAnsi="Times New Roman" w:cs="Times New Roman"/>
          <w:b/>
          <w:bCs/>
          <w:color w:val="000000" w:themeColor="text1"/>
          <w:sz w:val="16"/>
          <w:szCs w:val="16"/>
          <w:lang w:val="en-ID"/>
        </w:rPr>
        <w:t>:</w:t>
      </w:r>
      <w:r w:rsidRPr="000C093B">
        <w:rPr>
          <w:rFonts w:ascii="Times New Roman" w:hAnsi="Times New Roman" w:cs="Times New Roman"/>
          <w:color w:val="000000" w:themeColor="text1"/>
          <w:sz w:val="16"/>
          <w:szCs w:val="16"/>
          <w:lang w:val="en-ID"/>
        </w:rPr>
        <w:t xml:space="preserve"> Garis </w:t>
      </w:r>
      <w:proofErr w:type="spellStart"/>
      <w:r w:rsidRPr="000C093B">
        <w:rPr>
          <w:rFonts w:ascii="Times New Roman" w:hAnsi="Times New Roman" w:cs="Times New Roman"/>
          <w:color w:val="000000" w:themeColor="text1"/>
          <w:sz w:val="16"/>
          <w:szCs w:val="16"/>
          <w:lang w:val="en-ID"/>
        </w:rPr>
        <w:t>bawah</w:t>
      </w:r>
      <w:proofErr w:type="spellEnd"/>
      <w:r w:rsidRPr="000C093B">
        <w:rPr>
          <w:rFonts w:ascii="Times New Roman" w:hAnsi="Times New Roman" w:cs="Times New Roman"/>
          <w:color w:val="000000" w:themeColor="text1"/>
          <w:sz w:val="16"/>
          <w:szCs w:val="16"/>
          <w:lang w:val="en-ID"/>
        </w:rPr>
        <w:t xml:space="preserve"> pada </w:t>
      </w:r>
      <w:proofErr w:type="spellStart"/>
      <w:r w:rsidRPr="000C093B">
        <w:rPr>
          <w:rFonts w:ascii="Times New Roman" w:hAnsi="Times New Roman" w:cs="Times New Roman"/>
          <w:color w:val="000000" w:themeColor="text1"/>
          <w:sz w:val="16"/>
          <w:szCs w:val="16"/>
          <w:lang w:val="en-ID"/>
        </w:rPr>
        <w:t>teks</w:t>
      </w:r>
      <w:proofErr w:type="spellEnd"/>
      <w:r w:rsidRPr="000C093B">
        <w:rPr>
          <w:rFonts w:ascii="Times New Roman" w:hAnsi="Times New Roman" w:cs="Times New Roman"/>
          <w:color w:val="000000" w:themeColor="text1"/>
          <w:sz w:val="16"/>
          <w:szCs w:val="16"/>
          <w:lang w:val="en-ID"/>
        </w:rPr>
        <w:t xml:space="preserve"> = link </w:t>
      </w:r>
      <w:proofErr w:type="spellStart"/>
      <w:r w:rsidRPr="000C093B">
        <w:rPr>
          <w:rFonts w:ascii="Times New Roman" w:hAnsi="Times New Roman" w:cs="Times New Roman"/>
          <w:color w:val="000000" w:themeColor="text1"/>
          <w:sz w:val="16"/>
          <w:szCs w:val="16"/>
          <w:lang w:val="en-ID"/>
        </w:rPr>
        <w:t>bisa</w:t>
      </w:r>
      <w:proofErr w:type="spellEnd"/>
      <w:r w:rsidRPr="000C093B">
        <w:rPr>
          <w:rFonts w:ascii="Times New Roman" w:hAnsi="Times New Roman" w:cs="Times New Roman"/>
          <w:color w:val="000000" w:themeColor="text1"/>
          <w:sz w:val="16"/>
          <w:szCs w:val="16"/>
          <w:lang w:val="en-ID"/>
        </w:rPr>
        <w:t xml:space="preserve"> </w:t>
      </w:r>
      <w:proofErr w:type="spellStart"/>
      <w:r w:rsidRPr="000C093B">
        <w:rPr>
          <w:rFonts w:ascii="Times New Roman" w:hAnsi="Times New Roman" w:cs="Times New Roman"/>
          <w:color w:val="000000" w:themeColor="text1"/>
          <w:sz w:val="16"/>
          <w:szCs w:val="16"/>
          <w:lang w:val="en-ID"/>
        </w:rPr>
        <w:t>diklik</w:t>
      </w:r>
      <w:proofErr w:type="spellEnd"/>
      <w:r w:rsidRPr="000C093B">
        <w:rPr>
          <w:rFonts w:ascii="Times New Roman" w:hAnsi="Times New Roman" w:cs="Times New Roman"/>
          <w:color w:val="000000" w:themeColor="text1"/>
          <w:sz w:val="16"/>
          <w:szCs w:val="16"/>
          <w:lang w:val="en-ID"/>
        </w:rPr>
        <w:t>.</w:t>
      </w:r>
      <w:r w:rsidR="00495AF9" w:rsidRPr="00E65AAA">
        <w:rPr>
          <w:rFonts w:ascii="Times New Roman" w:hAnsi="Times New Roman" w:cs="Times New Roman"/>
          <w:b/>
          <w:bCs/>
          <w:color w:val="000000" w:themeColor="text1"/>
          <w:sz w:val="16"/>
          <w:szCs w:val="16"/>
          <w:lang w:val="en-ID"/>
        </w:rPr>
        <w:t xml:space="preserve"> </w:t>
      </w:r>
      <w:r w:rsidRPr="000C093B">
        <w:rPr>
          <w:rFonts w:ascii="Times New Roman" w:hAnsi="Times New Roman" w:cs="Times New Roman"/>
          <w:b/>
          <w:bCs/>
          <w:color w:val="000000" w:themeColor="text1"/>
          <w:sz w:val="16"/>
          <w:szCs w:val="16"/>
          <w:lang w:val="sv-SE"/>
        </w:rPr>
        <w:t>Implementasi:</w:t>
      </w:r>
      <w:r w:rsidR="00495AF9" w:rsidRPr="00E65AAA">
        <w:rPr>
          <w:rFonts w:ascii="Times New Roman" w:hAnsi="Times New Roman" w:cs="Times New Roman"/>
          <w:b/>
          <w:bCs/>
          <w:color w:val="000000" w:themeColor="text1"/>
          <w:sz w:val="16"/>
          <w:szCs w:val="16"/>
          <w:lang w:val="sv-SE"/>
        </w:rPr>
        <w:t xml:space="preserve"> </w:t>
      </w:r>
      <w:r w:rsidRPr="000C093B">
        <w:rPr>
          <w:rFonts w:ascii="Times New Roman" w:hAnsi="Times New Roman" w:cs="Times New Roman"/>
          <w:color w:val="000000" w:themeColor="text1"/>
          <w:sz w:val="16"/>
          <w:szCs w:val="16"/>
          <w:lang w:val="sv-SE"/>
        </w:rPr>
        <w:t>Label</w:t>
      </w:r>
      <w:r w:rsidR="00495AF9" w:rsidRPr="00E65AAA">
        <w:rPr>
          <w:rFonts w:ascii="Times New Roman" w:hAnsi="Times New Roman" w:cs="Times New Roman"/>
          <w:b/>
          <w:bCs/>
          <w:color w:val="000000" w:themeColor="text1"/>
          <w:sz w:val="16"/>
          <w:szCs w:val="16"/>
          <w:lang w:val="sv-SE"/>
        </w:rPr>
        <w:t xml:space="preserve">, </w:t>
      </w:r>
      <w:r w:rsidR="00495AF9" w:rsidRPr="00E65AAA">
        <w:rPr>
          <w:rFonts w:ascii="Times New Roman" w:hAnsi="Times New Roman" w:cs="Times New Roman"/>
          <w:color w:val="000000" w:themeColor="text1"/>
          <w:sz w:val="16"/>
          <w:szCs w:val="16"/>
          <w:lang w:val="sv-SE"/>
        </w:rPr>
        <w:t>i</w:t>
      </w:r>
      <w:r w:rsidRPr="000C093B">
        <w:rPr>
          <w:rFonts w:ascii="Times New Roman" w:hAnsi="Times New Roman" w:cs="Times New Roman"/>
          <w:color w:val="000000" w:themeColor="text1"/>
          <w:sz w:val="16"/>
          <w:szCs w:val="16"/>
          <w:lang w:val="sv-SE"/>
        </w:rPr>
        <w:t>kon</w:t>
      </w:r>
      <w:r w:rsidR="00495AF9" w:rsidRPr="00E65AAA">
        <w:rPr>
          <w:rFonts w:ascii="Times New Roman" w:hAnsi="Times New Roman" w:cs="Times New Roman"/>
          <w:b/>
          <w:bCs/>
          <w:color w:val="000000" w:themeColor="text1"/>
          <w:sz w:val="16"/>
          <w:szCs w:val="16"/>
          <w:lang w:val="sv-SE"/>
        </w:rPr>
        <w:t xml:space="preserve">, </w:t>
      </w:r>
      <w:r w:rsidR="00495AF9" w:rsidRPr="00E65AAA">
        <w:rPr>
          <w:rFonts w:ascii="Times New Roman" w:hAnsi="Times New Roman" w:cs="Times New Roman"/>
          <w:color w:val="000000" w:themeColor="text1"/>
          <w:sz w:val="16"/>
          <w:szCs w:val="16"/>
          <w:lang w:val="sv-SE"/>
        </w:rPr>
        <w:t>w</w:t>
      </w:r>
      <w:r w:rsidRPr="000C093B">
        <w:rPr>
          <w:rFonts w:ascii="Times New Roman" w:hAnsi="Times New Roman" w:cs="Times New Roman"/>
          <w:color w:val="000000" w:themeColor="text1"/>
          <w:sz w:val="16"/>
          <w:szCs w:val="16"/>
          <w:lang w:val="sv-SE"/>
        </w:rPr>
        <w:t>arna tertentu (hijau = bisa dilanjutkan, merah = stop)</w:t>
      </w:r>
      <w:r w:rsidR="00495AF9" w:rsidRPr="00E65AAA">
        <w:rPr>
          <w:rFonts w:ascii="Times New Roman" w:hAnsi="Times New Roman" w:cs="Times New Roman"/>
          <w:color w:val="000000" w:themeColor="text1"/>
          <w:sz w:val="16"/>
          <w:szCs w:val="16"/>
          <w:lang w:val="sv-SE"/>
        </w:rPr>
        <w:t xml:space="preserve">. </w:t>
      </w:r>
      <w:r w:rsidRPr="000C093B">
        <w:rPr>
          <w:rFonts w:ascii="Times New Roman" w:hAnsi="Times New Roman" w:cs="Times New Roman"/>
          <w:b/>
          <w:bCs/>
          <w:color w:val="000000" w:themeColor="text1"/>
          <w:sz w:val="16"/>
          <w:szCs w:val="16"/>
          <w:lang w:val="sv-SE"/>
        </w:rPr>
        <w:t>Ciri-ciri:</w:t>
      </w:r>
      <w:r w:rsidR="00495AF9" w:rsidRPr="00E65AAA">
        <w:rPr>
          <w:rFonts w:ascii="Times New Roman" w:hAnsi="Times New Roman" w:cs="Times New Roman"/>
          <w:b/>
          <w:bCs/>
          <w:color w:val="000000" w:themeColor="text1"/>
          <w:sz w:val="16"/>
          <w:szCs w:val="16"/>
          <w:lang w:val="sv-SE"/>
        </w:rPr>
        <w:t xml:space="preserve"> </w:t>
      </w:r>
      <w:r w:rsidRPr="000C093B">
        <w:rPr>
          <w:rFonts w:ascii="Times New Roman" w:hAnsi="Times New Roman" w:cs="Times New Roman"/>
          <w:color w:val="000000" w:themeColor="text1"/>
          <w:sz w:val="16"/>
          <w:szCs w:val="16"/>
          <w:lang w:val="sv-SE"/>
        </w:rPr>
        <w:t>Terlihat dengan cepat</w:t>
      </w:r>
      <w:r w:rsidR="00495AF9" w:rsidRPr="00E65AAA">
        <w:rPr>
          <w:rFonts w:ascii="Times New Roman" w:hAnsi="Times New Roman" w:cs="Times New Roman"/>
          <w:color w:val="000000" w:themeColor="text1"/>
          <w:sz w:val="16"/>
          <w:szCs w:val="16"/>
          <w:lang w:val="sv-SE"/>
        </w:rPr>
        <w:t>, k</w:t>
      </w:r>
      <w:r w:rsidRPr="000C093B">
        <w:rPr>
          <w:rFonts w:ascii="Times New Roman" w:hAnsi="Times New Roman" w:cs="Times New Roman"/>
          <w:color w:val="000000" w:themeColor="text1"/>
          <w:sz w:val="16"/>
          <w:szCs w:val="16"/>
          <w:lang w:val="sv-SE"/>
        </w:rPr>
        <w:t>onsisten di semua halaman</w:t>
      </w:r>
      <w:r w:rsidR="00495AF9" w:rsidRPr="00E65AAA">
        <w:rPr>
          <w:rFonts w:ascii="Times New Roman" w:hAnsi="Times New Roman" w:cs="Times New Roman"/>
          <w:color w:val="000000" w:themeColor="text1"/>
          <w:sz w:val="16"/>
          <w:szCs w:val="16"/>
          <w:lang w:val="sv-SE"/>
        </w:rPr>
        <w:t>.</w:t>
      </w:r>
      <w:r w:rsidR="00495AF9" w:rsidRPr="00E65AAA">
        <w:rPr>
          <w:rFonts w:ascii="Times New Roman" w:hAnsi="Times New Roman" w:cs="Times New Roman"/>
          <w:b/>
          <w:bCs/>
          <w:color w:val="000000" w:themeColor="text1"/>
          <w:sz w:val="16"/>
          <w:szCs w:val="16"/>
          <w:lang w:val="sv-SE"/>
        </w:rPr>
        <w:t xml:space="preserve"> </w:t>
      </w:r>
      <w:r w:rsidRPr="000C093B">
        <w:rPr>
          <w:rFonts w:ascii="Times New Roman" w:hAnsi="Times New Roman" w:cs="Times New Roman"/>
          <w:b/>
          <w:bCs/>
          <w:color w:val="000000" w:themeColor="text1"/>
          <w:sz w:val="16"/>
          <w:szCs w:val="16"/>
          <w:lang w:val="sv-SE"/>
        </w:rPr>
        <w:t>Fungsi:</w:t>
      </w:r>
      <w:r w:rsidR="00495AF9" w:rsidRPr="00E65AAA">
        <w:rPr>
          <w:rFonts w:ascii="Times New Roman" w:hAnsi="Times New Roman" w:cs="Times New Roman"/>
          <w:b/>
          <w:bCs/>
          <w:color w:val="000000" w:themeColor="text1"/>
          <w:sz w:val="16"/>
          <w:szCs w:val="16"/>
          <w:lang w:val="sv-SE"/>
        </w:rPr>
        <w:t xml:space="preserve"> </w:t>
      </w:r>
      <w:r w:rsidRPr="000C093B">
        <w:rPr>
          <w:rFonts w:ascii="Times New Roman" w:hAnsi="Times New Roman" w:cs="Times New Roman"/>
          <w:color w:val="000000" w:themeColor="text1"/>
          <w:sz w:val="16"/>
          <w:szCs w:val="16"/>
          <w:lang w:val="sv-SE"/>
        </w:rPr>
        <w:t>Mengarahkan dan memberi keyakinan bahwa user ada di jalur benar</w:t>
      </w:r>
      <w:r w:rsidR="00495AF9" w:rsidRPr="00E65AAA">
        <w:rPr>
          <w:rFonts w:ascii="Times New Roman" w:hAnsi="Times New Roman" w:cs="Times New Roman"/>
          <w:color w:val="000000" w:themeColor="text1"/>
          <w:sz w:val="16"/>
          <w:szCs w:val="16"/>
          <w:lang w:val="sv-SE"/>
        </w:rPr>
        <w:t>.</w:t>
      </w:r>
      <w:r w:rsidRPr="000C093B">
        <w:rPr>
          <w:rFonts w:ascii="Times New Roman" w:hAnsi="Times New Roman" w:cs="Times New Roman"/>
          <w:b/>
          <w:bCs/>
          <w:color w:val="000000" w:themeColor="text1"/>
          <w:sz w:val="16"/>
          <w:szCs w:val="16"/>
          <w:lang w:val="sv-SE"/>
        </w:rPr>
        <w:t>Kesimpulan:</w:t>
      </w:r>
      <w:r w:rsidRPr="000C093B">
        <w:rPr>
          <w:rFonts w:ascii="Times New Roman" w:hAnsi="Times New Roman" w:cs="Times New Roman"/>
          <w:color w:val="000000" w:themeColor="text1"/>
          <w:sz w:val="16"/>
          <w:szCs w:val="16"/>
          <w:lang w:val="sv-SE"/>
        </w:rPr>
        <w:t xml:space="preserve"> Affordance perlu signifier agar lebih efektif dan jelas.</w:t>
      </w:r>
    </w:p>
    <w:p w14:paraId="309F5344" w14:textId="77777777" w:rsidR="001D798B" w:rsidRPr="00E65AAA" w:rsidRDefault="000C093B" w:rsidP="00E65AAA">
      <w:pPr>
        <w:spacing w:line="240" w:lineRule="auto"/>
        <w:jc w:val="both"/>
        <w:rPr>
          <w:rFonts w:ascii="Times New Roman" w:hAnsi="Times New Roman" w:cs="Times New Roman"/>
          <w:b/>
          <w:bCs/>
          <w:color w:val="000000" w:themeColor="text1"/>
          <w:sz w:val="16"/>
          <w:szCs w:val="16"/>
          <w:lang w:val="en-ID"/>
        </w:rPr>
      </w:pPr>
      <w:r w:rsidRPr="000C093B">
        <w:rPr>
          <w:rFonts w:ascii="Times New Roman" w:hAnsi="Times New Roman" w:cs="Times New Roman"/>
          <w:b/>
          <w:bCs/>
          <w:color w:val="000000" w:themeColor="text1"/>
          <w:sz w:val="16"/>
          <w:szCs w:val="16"/>
          <w:lang w:val="en-ID"/>
        </w:rPr>
        <w:t>5. Constraint</w:t>
      </w:r>
      <w:r w:rsidR="001D798B" w:rsidRPr="00E65AAA">
        <w:rPr>
          <w:rFonts w:ascii="Times New Roman" w:hAnsi="Times New Roman" w:cs="Times New Roman"/>
          <w:b/>
          <w:bCs/>
          <w:color w:val="000000" w:themeColor="text1"/>
          <w:sz w:val="16"/>
          <w:szCs w:val="16"/>
          <w:lang w:val="en-ID"/>
        </w:rPr>
        <w:t xml:space="preserve"> </w:t>
      </w:r>
    </w:p>
    <w:p w14:paraId="107DFC6E" w14:textId="4E8EAA7A" w:rsidR="000C093B" w:rsidRPr="000C093B" w:rsidRDefault="000C093B" w:rsidP="00E65AAA">
      <w:pPr>
        <w:spacing w:line="240" w:lineRule="auto"/>
        <w:jc w:val="both"/>
        <w:rPr>
          <w:rFonts w:ascii="Times New Roman" w:hAnsi="Times New Roman" w:cs="Times New Roman"/>
          <w:b/>
          <w:bCs/>
          <w:color w:val="000000" w:themeColor="text1"/>
          <w:sz w:val="16"/>
          <w:szCs w:val="16"/>
          <w:lang w:val="sv-SE"/>
        </w:rPr>
      </w:pPr>
      <w:r w:rsidRPr="000C093B">
        <w:rPr>
          <w:rFonts w:ascii="Times New Roman" w:hAnsi="Times New Roman" w:cs="Times New Roman"/>
          <w:color w:val="000000" w:themeColor="text1"/>
          <w:sz w:val="16"/>
          <w:szCs w:val="16"/>
          <w:lang w:val="en-ID"/>
        </w:rPr>
        <w:t xml:space="preserve">Batasan </w:t>
      </w:r>
      <w:proofErr w:type="spellStart"/>
      <w:r w:rsidRPr="000C093B">
        <w:rPr>
          <w:rFonts w:ascii="Times New Roman" w:hAnsi="Times New Roman" w:cs="Times New Roman"/>
          <w:color w:val="000000" w:themeColor="text1"/>
          <w:sz w:val="16"/>
          <w:szCs w:val="16"/>
          <w:lang w:val="en-ID"/>
        </w:rPr>
        <w:t>sistem</w:t>
      </w:r>
      <w:proofErr w:type="spellEnd"/>
      <w:r w:rsidRPr="000C093B">
        <w:rPr>
          <w:rFonts w:ascii="Times New Roman" w:hAnsi="Times New Roman" w:cs="Times New Roman"/>
          <w:color w:val="000000" w:themeColor="text1"/>
          <w:sz w:val="16"/>
          <w:szCs w:val="16"/>
          <w:lang w:val="en-ID"/>
        </w:rPr>
        <w:t xml:space="preserve"> agar user </w:t>
      </w:r>
      <w:proofErr w:type="spellStart"/>
      <w:r w:rsidRPr="000C093B">
        <w:rPr>
          <w:rFonts w:ascii="Times New Roman" w:hAnsi="Times New Roman" w:cs="Times New Roman"/>
          <w:color w:val="000000" w:themeColor="text1"/>
          <w:sz w:val="16"/>
          <w:szCs w:val="16"/>
          <w:lang w:val="en-ID"/>
        </w:rPr>
        <w:t>tidak</w:t>
      </w:r>
      <w:proofErr w:type="spellEnd"/>
      <w:r w:rsidRPr="000C093B">
        <w:rPr>
          <w:rFonts w:ascii="Times New Roman" w:hAnsi="Times New Roman" w:cs="Times New Roman"/>
          <w:color w:val="000000" w:themeColor="text1"/>
          <w:sz w:val="16"/>
          <w:szCs w:val="16"/>
          <w:lang w:val="en-ID"/>
        </w:rPr>
        <w:t xml:space="preserve"> </w:t>
      </w:r>
      <w:proofErr w:type="spellStart"/>
      <w:r w:rsidRPr="000C093B">
        <w:rPr>
          <w:rFonts w:ascii="Times New Roman" w:hAnsi="Times New Roman" w:cs="Times New Roman"/>
          <w:color w:val="000000" w:themeColor="text1"/>
          <w:sz w:val="16"/>
          <w:szCs w:val="16"/>
          <w:lang w:val="en-ID"/>
        </w:rPr>
        <w:t>melakukan</w:t>
      </w:r>
      <w:proofErr w:type="spellEnd"/>
      <w:r w:rsidRPr="000C093B">
        <w:rPr>
          <w:rFonts w:ascii="Times New Roman" w:hAnsi="Times New Roman" w:cs="Times New Roman"/>
          <w:color w:val="000000" w:themeColor="text1"/>
          <w:sz w:val="16"/>
          <w:szCs w:val="16"/>
          <w:lang w:val="en-ID"/>
        </w:rPr>
        <w:t xml:space="preserve"> </w:t>
      </w:r>
      <w:proofErr w:type="spellStart"/>
      <w:r w:rsidRPr="000C093B">
        <w:rPr>
          <w:rFonts w:ascii="Times New Roman" w:hAnsi="Times New Roman" w:cs="Times New Roman"/>
          <w:color w:val="000000" w:themeColor="text1"/>
          <w:sz w:val="16"/>
          <w:szCs w:val="16"/>
          <w:lang w:val="en-ID"/>
        </w:rPr>
        <w:t>tindakan</w:t>
      </w:r>
      <w:proofErr w:type="spellEnd"/>
      <w:r w:rsidRPr="000C093B">
        <w:rPr>
          <w:rFonts w:ascii="Times New Roman" w:hAnsi="Times New Roman" w:cs="Times New Roman"/>
          <w:color w:val="000000" w:themeColor="text1"/>
          <w:sz w:val="16"/>
          <w:szCs w:val="16"/>
          <w:lang w:val="en-ID"/>
        </w:rPr>
        <w:t xml:space="preserve"> yang salah.</w:t>
      </w:r>
      <w:r w:rsidR="001D798B" w:rsidRPr="00E65AAA">
        <w:rPr>
          <w:rFonts w:ascii="Times New Roman" w:hAnsi="Times New Roman" w:cs="Times New Roman"/>
          <w:b/>
          <w:bCs/>
          <w:color w:val="000000" w:themeColor="text1"/>
          <w:sz w:val="16"/>
          <w:szCs w:val="16"/>
          <w:lang w:val="en-ID"/>
        </w:rPr>
        <w:t xml:space="preserve"> </w:t>
      </w:r>
      <w:r w:rsidRPr="000C093B">
        <w:rPr>
          <w:rFonts w:ascii="Times New Roman" w:hAnsi="Times New Roman" w:cs="Times New Roman"/>
          <w:b/>
          <w:bCs/>
          <w:color w:val="000000" w:themeColor="text1"/>
          <w:sz w:val="16"/>
          <w:szCs w:val="16"/>
          <w:lang w:val="sv-SE"/>
        </w:rPr>
        <w:t>Contoh:</w:t>
      </w:r>
      <w:r w:rsidRPr="000C093B">
        <w:rPr>
          <w:rFonts w:ascii="Times New Roman" w:hAnsi="Times New Roman" w:cs="Times New Roman"/>
          <w:color w:val="000000" w:themeColor="text1"/>
          <w:sz w:val="16"/>
          <w:szCs w:val="16"/>
          <w:lang w:val="sv-SE"/>
        </w:rPr>
        <w:t xml:space="preserve"> Tidak bisa klik “Next” kalau belum centang “Syarat &amp; Ketentuan”.</w:t>
      </w:r>
      <w:r w:rsidR="001D798B" w:rsidRPr="00E65AAA">
        <w:rPr>
          <w:rFonts w:ascii="Times New Roman" w:hAnsi="Times New Roman" w:cs="Times New Roman"/>
          <w:b/>
          <w:bCs/>
          <w:color w:val="000000" w:themeColor="text1"/>
          <w:sz w:val="16"/>
          <w:szCs w:val="16"/>
          <w:lang w:val="sv-SE"/>
        </w:rPr>
        <w:t xml:space="preserve"> </w:t>
      </w:r>
      <w:r w:rsidRPr="000C093B">
        <w:rPr>
          <w:rFonts w:ascii="Times New Roman" w:hAnsi="Times New Roman" w:cs="Times New Roman"/>
          <w:b/>
          <w:bCs/>
          <w:color w:val="000000" w:themeColor="text1"/>
          <w:sz w:val="16"/>
          <w:szCs w:val="16"/>
          <w:lang w:val="sv-SE"/>
        </w:rPr>
        <w:t>Jenis:</w:t>
      </w:r>
      <w:r w:rsidR="001D798B" w:rsidRPr="00E65AAA">
        <w:rPr>
          <w:rFonts w:ascii="Times New Roman" w:hAnsi="Times New Roman" w:cs="Times New Roman"/>
          <w:b/>
          <w:bCs/>
          <w:color w:val="000000" w:themeColor="text1"/>
          <w:sz w:val="16"/>
          <w:szCs w:val="16"/>
          <w:lang w:val="sv-SE"/>
        </w:rPr>
        <w:t xml:space="preserve"> </w:t>
      </w:r>
      <w:r w:rsidRPr="000C093B">
        <w:rPr>
          <w:rFonts w:ascii="Times New Roman" w:hAnsi="Times New Roman" w:cs="Times New Roman"/>
          <w:color w:val="000000" w:themeColor="text1"/>
          <w:sz w:val="16"/>
          <w:szCs w:val="16"/>
          <w:lang w:val="sv-SE"/>
        </w:rPr>
        <w:t>Fisik: Tombol tersembunyi</w:t>
      </w:r>
      <w:r w:rsidR="001D798B" w:rsidRPr="00E65AAA">
        <w:rPr>
          <w:rFonts w:ascii="Times New Roman" w:hAnsi="Times New Roman" w:cs="Times New Roman"/>
          <w:b/>
          <w:bCs/>
          <w:color w:val="000000" w:themeColor="text1"/>
          <w:sz w:val="16"/>
          <w:szCs w:val="16"/>
          <w:lang w:val="sv-SE"/>
        </w:rPr>
        <w:t xml:space="preserve">, </w:t>
      </w:r>
      <w:r w:rsidR="001D798B" w:rsidRPr="00E65AAA">
        <w:rPr>
          <w:rFonts w:ascii="Times New Roman" w:hAnsi="Times New Roman" w:cs="Times New Roman"/>
          <w:color w:val="000000" w:themeColor="text1"/>
          <w:sz w:val="16"/>
          <w:szCs w:val="16"/>
          <w:lang w:val="sv-SE"/>
        </w:rPr>
        <w:t>l</w:t>
      </w:r>
      <w:r w:rsidRPr="000C093B">
        <w:rPr>
          <w:rFonts w:ascii="Times New Roman" w:hAnsi="Times New Roman" w:cs="Times New Roman"/>
          <w:color w:val="000000" w:themeColor="text1"/>
          <w:sz w:val="16"/>
          <w:szCs w:val="16"/>
          <w:lang w:val="sv-SE"/>
        </w:rPr>
        <w:t>ogika: Jika belum isi data, maka tombol terkunci</w:t>
      </w:r>
      <w:r w:rsidR="001D798B" w:rsidRPr="00E65AAA">
        <w:rPr>
          <w:rFonts w:ascii="Times New Roman" w:hAnsi="Times New Roman" w:cs="Times New Roman"/>
          <w:color w:val="000000" w:themeColor="text1"/>
          <w:sz w:val="16"/>
          <w:szCs w:val="16"/>
          <w:lang w:val="sv-SE"/>
        </w:rPr>
        <w:t>, b</w:t>
      </w:r>
      <w:r w:rsidRPr="000C093B">
        <w:rPr>
          <w:rFonts w:ascii="Times New Roman" w:hAnsi="Times New Roman" w:cs="Times New Roman"/>
          <w:color w:val="000000" w:themeColor="text1"/>
          <w:sz w:val="16"/>
          <w:szCs w:val="16"/>
          <w:lang w:val="sv-SE"/>
        </w:rPr>
        <w:t>udaya: Merah = batal</w:t>
      </w:r>
      <w:r w:rsidR="001D798B" w:rsidRPr="00E65AAA">
        <w:rPr>
          <w:rFonts w:ascii="Times New Roman" w:hAnsi="Times New Roman" w:cs="Times New Roman"/>
          <w:color w:val="000000" w:themeColor="text1"/>
          <w:sz w:val="16"/>
          <w:szCs w:val="16"/>
          <w:lang w:val="sv-SE"/>
        </w:rPr>
        <w:t>. s</w:t>
      </w:r>
      <w:r w:rsidRPr="000C093B">
        <w:rPr>
          <w:rFonts w:ascii="Times New Roman" w:hAnsi="Times New Roman" w:cs="Times New Roman"/>
          <w:color w:val="000000" w:themeColor="text1"/>
          <w:sz w:val="16"/>
          <w:szCs w:val="16"/>
          <w:lang w:val="sv-SE"/>
        </w:rPr>
        <w:t>emantik: Tombol “Hapus” dikasih dialog konfirmasi</w:t>
      </w:r>
      <w:r w:rsidR="001D798B" w:rsidRPr="00E65AAA">
        <w:rPr>
          <w:rFonts w:ascii="Times New Roman" w:hAnsi="Times New Roman" w:cs="Times New Roman"/>
          <w:color w:val="000000" w:themeColor="text1"/>
          <w:sz w:val="16"/>
          <w:szCs w:val="16"/>
          <w:lang w:val="sv-SE"/>
        </w:rPr>
        <w:t xml:space="preserve">. </w:t>
      </w:r>
      <w:r w:rsidRPr="000C093B">
        <w:rPr>
          <w:rFonts w:ascii="Times New Roman" w:hAnsi="Times New Roman" w:cs="Times New Roman"/>
          <w:b/>
          <w:bCs/>
          <w:color w:val="000000" w:themeColor="text1"/>
          <w:sz w:val="16"/>
          <w:szCs w:val="16"/>
          <w:lang w:val="sv-SE"/>
        </w:rPr>
        <w:t>Ciri-ciri:</w:t>
      </w:r>
      <w:r w:rsidR="001D798B" w:rsidRPr="00E65AAA">
        <w:rPr>
          <w:rFonts w:ascii="Times New Roman" w:hAnsi="Times New Roman" w:cs="Times New Roman"/>
          <w:b/>
          <w:bCs/>
          <w:color w:val="000000" w:themeColor="text1"/>
          <w:sz w:val="16"/>
          <w:szCs w:val="16"/>
          <w:lang w:val="sv-SE"/>
        </w:rPr>
        <w:t xml:space="preserve"> </w:t>
      </w:r>
      <w:r w:rsidRPr="000C093B">
        <w:rPr>
          <w:rFonts w:ascii="Times New Roman" w:hAnsi="Times New Roman" w:cs="Times New Roman"/>
          <w:color w:val="000000" w:themeColor="text1"/>
          <w:sz w:val="16"/>
          <w:szCs w:val="16"/>
          <w:lang w:val="sv-SE"/>
        </w:rPr>
        <w:t>Sistem terlihat mengarahkan dengan aman</w:t>
      </w:r>
      <w:r w:rsidR="001D798B" w:rsidRPr="00E65AAA">
        <w:rPr>
          <w:rFonts w:ascii="Times New Roman" w:hAnsi="Times New Roman" w:cs="Times New Roman"/>
          <w:color w:val="000000" w:themeColor="text1"/>
          <w:sz w:val="16"/>
          <w:szCs w:val="16"/>
          <w:lang w:val="sv-SE"/>
        </w:rPr>
        <w:t>, e</w:t>
      </w:r>
      <w:r w:rsidRPr="000C093B">
        <w:rPr>
          <w:rFonts w:ascii="Times New Roman" w:hAnsi="Times New Roman" w:cs="Times New Roman"/>
          <w:color w:val="000000" w:themeColor="text1"/>
          <w:sz w:val="16"/>
          <w:szCs w:val="16"/>
          <w:lang w:val="sv-SE"/>
        </w:rPr>
        <w:t>rror bisa dihindari sebelum terjadi</w:t>
      </w:r>
      <w:r w:rsidR="001D798B" w:rsidRPr="00E65AAA">
        <w:rPr>
          <w:rFonts w:ascii="Times New Roman" w:hAnsi="Times New Roman" w:cs="Times New Roman"/>
          <w:color w:val="000000" w:themeColor="text1"/>
          <w:sz w:val="16"/>
          <w:szCs w:val="16"/>
          <w:lang w:val="sv-SE"/>
        </w:rPr>
        <w:t xml:space="preserve">. </w:t>
      </w:r>
      <w:r w:rsidRPr="000C093B">
        <w:rPr>
          <w:rFonts w:ascii="Times New Roman" w:hAnsi="Times New Roman" w:cs="Times New Roman"/>
          <w:color w:val="000000" w:themeColor="text1"/>
          <w:sz w:val="16"/>
          <w:szCs w:val="16"/>
          <w:lang w:val="sv-SE"/>
        </w:rPr>
        <w:t>Fungsi:</w:t>
      </w:r>
      <w:r w:rsidR="001D798B" w:rsidRPr="00E65AAA">
        <w:rPr>
          <w:rFonts w:ascii="Times New Roman" w:hAnsi="Times New Roman" w:cs="Times New Roman"/>
          <w:b/>
          <w:bCs/>
          <w:color w:val="000000" w:themeColor="text1"/>
          <w:sz w:val="16"/>
          <w:szCs w:val="16"/>
          <w:lang w:val="sv-SE"/>
        </w:rPr>
        <w:t xml:space="preserve"> </w:t>
      </w:r>
      <w:proofErr w:type="spellStart"/>
      <w:r w:rsidRPr="000C093B">
        <w:rPr>
          <w:rFonts w:ascii="Times New Roman" w:hAnsi="Times New Roman" w:cs="Times New Roman"/>
          <w:color w:val="000000" w:themeColor="text1"/>
          <w:sz w:val="16"/>
          <w:szCs w:val="16"/>
          <w:lang w:val="en-ID"/>
        </w:rPr>
        <w:t>Mengurangi</w:t>
      </w:r>
      <w:proofErr w:type="spellEnd"/>
      <w:r w:rsidRPr="000C093B">
        <w:rPr>
          <w:rFonts w:ascii="Times New Roman" w:hAnsi="Times New Roman" w:cs="Times New Roman"/>
          <w:color w:val="000000" w:themeColor="text1"/>
          <w:sz w:val="16"/>
          <w:szCs w:val="16"/>
          <w:lang w:val="en-ID"/>
        </w:rPr>
        <w:t xml:space="preserve"> error, </w:t>
      </w:r>
      <w:proofErr w:type="spellStart"/>
      <w:r w:rsidRPr="000C093B">
        <w:rPr>
          <w:rFonts w:ascii="Times New Roman" w:hAnsi="Times New Roman" w:cs="Times New Roman"/>
          <w:color w:val="000000" w:themeColor="text1"/>
          <w:sz w:val="16"/>
          <w:szCs w:val="16"/>
          <w:lang w:val="en-ID"/>
        </w:rPr>
        <w:t>memperkuat</w:t>
      </w:r>
      <w:proofErr w:type="spellEnd"/>
      <w:r w:rsidRPr="000C093B">
        <w:rPr>
          <w:rFonts w:ascii="Times New Roman" w:hAnsi="Times New Roman" w:cs="Times New Roman"/>
          <w:color w:val="000000" w:themeColor="text1"/>
          <w:sz w:val="16"/>
          <w:szCs w:val="16"/>
          <w:lang w:val="en-ID"/>
        </w:rPr>
        <w:t xml:space="preserve"> </w:t>
      </w:r>
      <w:proofErr w:type="spellStart"/>
      <w:r w:rsidRPr="000C093B">
        <w:rPr>
          <w:rFonts w:ascii="Times New Roman" w:hAnsi="Times New Roman" w:cs="Times New Roman"/>
          <w:color w:val="000000" w:themeColor="text1"/>
          <w:sz w:val="16"/>
          <w:szCs w:val="16"/>
          <w:lang w:val="en-ID"/>
        </w:rPr>
        <w:t>kontrol</w:t>
      </w:r>
      <w:proofErr w:type="spellEnd"/>
      <w:r w:rsidRPr="000C093B">
        <w:rPr>
          <w:rFonts w:ascii="Times New Roman" w:hAnsi="Times New Roman" w:cs="Times New Roman"/>
          <w:color w:val="000000" w:themeColor="text1"/>
          <w:sz w:val="16"/>
          <w:szCs w:val="16"/>
          <w:lang w:val="en-ID"/>
        </w:rPr>
        <w:t xml:space="preserve"> </w:t>
      </w:r>
      <w:r w:rsidR="001D798B" w:rsidRPr="00E65AAA">
        <w:rPr>
          <w:rFonts w:ascii="Times New Roman" w:hAnsi="Times New Roman" w:cs="Times New Roman"/>
          <w:color w:val="000000" w:themeColor="text1"/>
          <w:sz w:val="16"/>
          <w:szCs w:val="16"/>
          <w:lang w:val="en-ID"/>
        </w:rPr>
        <w:t>system.</w:t>
      </w:r>
      <w:r w:rsidR="001D798B" w:rsidRPr="00E65AAA">
        <w:rPr>
          <w:rFonts w:ascii="Times New Roman" w:hAnsi="Times New Roman" w:cs="Times New Roman"/>
          <w:b/>
          <w:bCs/>
          <w:color w:val="000000" w:themeColor="text1"/>
          <w:sz w:val="16"/>
          <w:szCs w:val="16"/>
          <w:lang w:val="sv-SE"/>
        </w:rPr>
        <w:t xml:space="preserve"> </w:t>
      </w:r>
      <w:r w:rsidRPr="000C093B">
        <w:rPr>
          <w:rFonts w:ascii="Times New Roman" w:hAnsi="Times New Roman" w:cs="Times New Roman"/>
          <w:b/>
          <w:bCs/>
          <w:color w:val="000000" w:themeColor="text1"/>
          <w:sz w:val="16"/>
          <w:szCs w:val="16"/>
          <w:lang w:val="en-ID"/>
        </w:rPr>
        <w:t>Kesimpulan:</w:t>
      </w:r>
      <w:r w:rsidRPr="000C093B">
        <w:rPr>
          <w:rFonts w:ascii="Times New Roman" w:hAnsi="Times New Roman" w:cs="Times New Roman"/>
          <w:color w:val="000000" w:themeColor="text1"/>
          <w:sz w:val="16"/>
          <w:szCs w:val="16"/>
          <w:lang w:val="en-ID"/>
        </w:rPr>
        <w:t xml:space="preserve"> </w:t>
      </w:r>
      <w:proofErr w:type="spellStart"/>
      <w:r w:rsidRPr="000C093B">
        <w:rPr>
          <w:rFonts w:ascii="Times New Roman" w:hAnsi="Times New Roman" w:cs="Times New Roman"/>
          <w:color w:val="000000" w:themeColor="text1"/>
          <w:sz w:val="16"/>
          <w:szCs w:val="16"/>
          <w:lang w:val="en-ID"/>
        </w:rPr>
        <w:t>Bukan</w:t>
      </w:r>
      <w:proofErr w:type="spellEnd"/>
      <w:r w:rsidRPr="000C093B">
        <w:rPr>
          <w:rFonts w:ascii="Times New Roman" w:hAnsi="Times New Roman" w:cs="Times New Roman"/>
          <w:color w:val="000000" w:themeColor="text1"/>
          <w:sz w:val="16"/>
          <w:szCs w:val="16"/>
          <w:lang w:val="en-ID"/>
        </w:rPr>
        <w:t xml:space="preserve"> </w:t>
      </w:r>
      <w:proofErr w:type="spellStart"/>
      <w:r w:rsidRPr="000C093B">
        <w:rPr>
          <w:rFonts w:ascii="Times New Roman" w:hAnsi="Times New Roman" w:cs="Times New Roman"/>
          <w:color w:val="000000" w:themeColor="text1"/>
          <w:sz w:val="16"/>
          <w:szCs w:val="16"/>
          <w:lang w:val="en-ID"/>
        </w:rPr>
        <w:t>mengekang</w:t>
      </w:r>
      <w:proofErr w:type="spellEnd"/>
      <w:r w:rsidRPr="000C093B">
        <w:rPr>
          <w:rFonts w:ascii="Times New Roman" w:hAnsi="Times New Roman" w:cs="Times New Roman"/>
          <w:color w:val="000000" w:themeColor="text1"/>
          <w:sz w:val="16"/>
          <w:szCs w:val="16"/>
          <w:lang w:val="en-ID"/>
        </w:rPr>
        <w:t xml:space="preserve">, </w:t>
      </w:r>
      <w:proofErr w:type="spellStart"/>
      <w:r w:rsidRPr="000C093B">
        <w:rPr>
          <w:rFonts w:ascii="Times New Roman" w:hAnsi="Times New Roman" w:cs="Times New Roman"/>
          <w:color w:val="000000" w:themeColor="text1"/>
          <w:sz w:val="16"/>
          <w:szCs w:val="16"/>
          <w:lang w:val="en-ID"/>
        </w:rPr>
        <w:t>tapi</w:t>
      </w:r>
      <w:proofErr w:type="spellEnd"/>
      <w:r w:rsidRPr="000C093B">
        <w:rPr>
          <w:rFonts w:ascii="Times New Roman" w:hAnsi="Times New Roman" w:cs="Times New Roman"/>
          <w:color w:val="000000" w:themeColor="text1"/>
          <w:sz w:val="16"/>
          <w:szCs w:val="16"/>
          <w:lang w:val="en-ID"/>
        </w:rPr>
        <w:t xml:space="preserve"> </w:t>
      </w:r>
      <w:proofErr w:type="spellStart"/>
      <w:r w:rsidRPr="000C093B">
        <w:rPr>
          <w:rFonts w:ascii="Times New Roman" w:hAnsi="Times New Roman" w:cs="Times New Roman"/>
          <w:color w:val="000000" w:themeColor="text1"/>
          <w:sz w:val="16"/>
          <w:szCs w:val="16"/>
          <w:lang w:val="en-ID"/>
        </w:rPr>
        <w:t>justru</w:t>
      </w:r>
      <w:proofErr w:type="spellEnd"/>
      <w:r w:rsidRPr="000C093B">
        <w:rPr>
          <w:rFonts w:ascii="Times New Roman" w:hAnsi="Times New Roman" w:cs="Times New Roman"/>
          <w:color w:val="000000" w:themeColor="text1"/>
          <w:sz w:val="16"/>
          <w:szCs w:val="16"/>
          <w:lang w:val="en-ID"/>
        </w:rPr>
        <w:t xml:space="preserve"> </w:t>
      </w:r>
      <w:proofErr w:type="spellStart"/>
      <w:r w:rsidRPr="000C093B">
        <w:rPr>
          <w:rFonts w:ascii="Times New Roman" w:hAnsi="Times New Roman" w:cs="Times New Roman"/>
          <w:color w:val="000000" w:themeColor="text1"/>
          <w:sz w:val="16"/>
          <w:szCs w:val="16"/>
          <w:lang w:val="en-ID"/>
        </w:rPr>
        <w:t>mengarahkan</w:t>
      </w:r>
      <w:proofErr w:type="spellEnd"/>
      <w:r w:rsidRPr="000C093B">
        <w:rPr>
          <w:rFonts w:ascii="Times New Roman" w:hAnsi="Times New Roman" w:cs="Times New Roman"/>
          <w:color w:val="000000" w:themeColor="text1"/>
          <w:sz w:val="16"/>
          <w:szCs w:val="16"/>
          <w:lang w:val="en-ID"/>
        </w:rPr>
        <w:t>.</w:t>
      </w:r>
    </w:p>
    <w:p w14:paraId="39437056" w14:textId="77777777" w:rsidR="001D798B" w:rsidRPr="00E65AAA" w:rsidRDefault="000C093B" w:rsidP="00E65AAA">
      <w:pPr>
        <w:spacing w:line="240" w:lineRule="auto"/>
        <w:jc w:val="both"/>
        <w:rPr>
          <w:rFonts w:ascii="Times New Roman" w:hAnsi="Times New Roman" w:cs="Times New Roman"/>
          <w:b/>
          <w:bCs/>
          <w:color w:val="000000" w:themeColor="text1"/>
          <w:sz w:val="16"/>
          <w:szCs w:val="16"/>
          <w:lang w:val="en-ID"/>
        </w:rPr>
      </w:pPr>
      <w:r w:rsidRPr="000C093B">
        <w:rPr>
          <w:rFonts w:ascii="Times New Roman" w:hAnsi="Times New Roman" w:cs="Times New Roman"/>
          <w:b/>
          <w:bCs/>
          <w:color w:val="000000" w:themeColor="text1"/>
          <w:sz w:val="16"/>
          <w:szCs w:val="16"/>
          <w:lang w:val="en-ID"/>
        </w:rPr>
        <w:t>6. Feedback</w:t>
      </w:r>
    </w:p>
    <w:p w14:paraId="27F8CA96" w14:textId="7F36D8E3" w:rsidR="000C093B" w:rsidRPr="000C093B" w:rsidRDefault="000C093B" w:rsidP="00E65AAA">
      <w:pPr>
        <w:spacing w:line="240" w:lineRule="auto"/>
        <w:jc w:val="both"/>
        <w:rPr>
          <w:rFonts w:ascii="Times New Roman" w:hAnsi="Times New Roman" w:cs="Times New Roman"/>
          <w:b/>
          <w:bCs/>
          <w:color w:val="000000" w:themeColor="text1"/>
          <w:sz w:val="16"/>
          <w:szCs w:val="16"/>
          <w:lang w:val="en-ID"/>
        </w:rPr>
      </w:pPr>
      <w:proofErr w:type="spellStart"/>
      <w:r w:rsidRPr="000C093B">
        <w:rPr>
          <w:rFonts w:ascii="Times New Roman" w:hAnsi="Times New Roman" w:cs="Times New Roman"/>
          <w:color w:val="000000" w:themeColor="text1"/>
          <w:sz w:val="16"/>
          <w:szCs w:val="16"/>
          <w:lang w:val="en-ID"/>
        </w:rPr>
        <w:t>Respons</w:t>
      </w:r>
      <w:proofErr w:type="spellEnd"/>
      <w:r w:rsidRPr="000C093B">
        <w:rPr>
          <w:rFonts w:ascii="Times New Roman" w:hAnsi="Times New Roman" w:cs="Times New Roman"/>
          <w:color w:val="000000" w:themeColor="text1"/>
          <w:sz w:val="16"/>
          <w:szCs w:val="16"/>
          <w:lang w:val="en-ID"/>
        </w:rPr>
        <w:t xml:space="preserve"> </w:t>
      </w:r>
      <w:proofErr w:type="spellStart"/>
      <w:r w:rsidRPr="000C093B">
        <w:rPr>
          <w:rFonts w:ascii="Times New Roman" w:hAnsi="Times New Roman" w:cs="Times New Roman"/>
          <w:color w:val="000000" w:themeColor="text1"/>
          <w:sz w:val="16"/>
          <w:szCs w:val="16"/>
          <w:lang w:val="en-ID"/>
        </w:rPr>
        <w:t>sistem</w:t>
      </w:r>
      <w:proofErr w:type="spellEnd"/>
      <w:r w:rsidRPr="000C093B">
        <w:rPr>
          <w:rFonts w:ascii="Times New Roman" w:hAnsi="Times New Roman" w:cs="Times New Roman"/>
          <w:color w:val="000000" w:themeColor="text1"/>
          <w:sz w:val="16"/>
          <w:szCs w:val="16"/>
          <w:lang w:val="en-ID"/>
        </w:rPr>
        <w:t xml:space="preserve"> yang </w:t>
      </w:r>
      <w:proofErr w:type="spellStart"/>
      <w:r w:rsidRPr="000C093B">
        <w:rPr>
          <w:rFonts w:ascii="Times New Roman" w:hAnsi="Times New Roman" w:cs="Times New Roman"/>
          <w:color w:val="000000" w:themeColor="text1"/>
          <w:sz w:val="16"/>
          <w:szCs w:val="16"/>
          <w:lang w:val="en-ID"/>
        </w:rPr>
        <w:t>diberikan</w:t>
      </w:r>
      <w:proofErr w:type="spellEnd"/>
      <w:r w:rsidRPr="000C093B">
        <w:rPr>
          <w:rFonts w:ascii="Times New Roman" w:hAnsi="Times New Roman" w:cs="Times New Roman"/>
          <w:color w:val="000000" w:themeColor="text1"/>
          <w:sz w:val="16"/>
          <w:szCs w:val="16"/>
          <w:lang w:val="en-ID"/>
        </w:rPr>
        <w:t xml:space="preserve"> </w:t>
      </w:r>
      <w:proofErr w:type="spellStart"/>
      <w:r w:rsidRPr="000C093B">
        <w:rPr>
          <w:rFonts w:ascii="Times New Roman" w:hAnsi="Times New Roman" w:cs="Times New Roman"/>
          <w:color w:val="000000" w:themeColor="text1"/>
          <w:sz w:val="16"/>
          <w:szCs w:val="16"/>
          <w:lang w:val="en-ID"/>
        </w:rPr>
        <w:t>setelah</w:t>
      </w:r>
      <w:proofErr w:type="spellEnd"/>
      <w:r w:rsidRPr="000C093B">
        <w:rPr>
          <w:rFonts w:ascii="Times New Roman" w:hAnsi="Times New Roman" w:cs="Times New Roman"/>
          <w:color w:val="000000" w:themeColor="text1"/>
          <w:sz w:val="16"/>
          <w:szCs w:val="16"/>
          <w:lang w:val="en-ID"/>
        </w:rPr>
        <w:t xml:space="preserve"> </w:t>
      </w:r>
      <w:proofErr w:type="spellStart"/>
      <w:r w:rsidRPr="000C093B">
        <w:rPr>
          <w:rFonts w:ascii="Times New Roman" w:hAnsi="Times New Roman" w:cs="Times New Roman"/>
          <w:color w:val="000000" w:themeColor="text1"/>
          <w:sz w:val="16"/>
          <w:szCs w:val="16"/>
          <w:lang w:val="en-ID"/>
        </w:rPr>
        <w:t>aksi</w:t>
      </w:r>
      <w:proofErr w:type="spellEnd"/>
      <w:r w:rsidRPr="000C093B">
        <w:rPr>
          <w:rFonts w:ascii="Times New Roman" w:hAnsi="Times New Roman" w:cs="Times New Roman"/>
          <w:color w:val="000000" w:themeColor="text1"/>
          <w:sz w:val="16"/>
          <w:szCs w:val="16"/>
          <w:lang w:val="en-ID"/>
        </w:rPr>
        <w:t xml:space="preserve"> </w:t>
      </w:r>
      <w:proofErr w:type="spellStart"/>
      <w:r w:rsidRPr="000C093B">
        <w:rPr>
          <w:rFonts w:ascii="Times New Roman" w:hAnsi="Times New Roman" w:cs="Times New Roman"/>
          <w:color w:val="000000" w:themeColor="text1"/>
          <w:sz w:val="16"/>
          <w:szCs w:val="16"/>
          <w:lang w:val="en-ID"/>
        </w:rPr>
        <w:t>dilakukan</w:t>
      </w:r>
      <w:proofErr w:type="spellEnd"/>
      <w:r w:rsidRPr="000C093B">
        <w:rPr>
          <w:rFonts w:ascii="Times New Roman" w:hAnsi="Times New Roman" w:cs="Times New Roman"/>
          <w:color w:val="000000" w:themeColor="text1"/>
          <w:sz w:val="16"/>
          <w:szCs w:val="16"/>
          <w:lang w:val="en-ID"/>
        </w:rPr>
        <w:t>.</w:t>
      </w:r>
      <w:r w:rsidR="001D798B" w:rsidRPr="00E65AAA">
        <w:rPr>
          <w:rFonts w:ascii="Times New Roman" w:hAnsi="Times New Roman" w:cs="Times New Roman"/>
          <w:b/>
          <w:bCs/>
          <w:color w:val="000000" w:themeColor="text1"/>
          <w:sz w:val="16"/>
          <w:szCs w:val="16"/>
          <w:lang w:val="en-ID"/>
        </w:rPr>
        <w:t xml:space="preserve"> </w:t>
      </w:r>
      <w:proofErr w:type="spellStart"/>
      <w:r w:rsidRPr="000C093B">
        <w:rPr>
          <w:rFonts w:ascii="Times New Roman" w:hAnsi="Times New Roman" w:cs="Times New Roman"/>
          <w:b/>
          <w:bCs/>
          <w:color w:val="000000" w:themeColor="text1"/>
          <w:sz w:val="16"/>
          <w:szCs w:val="16"/>
          <w:lang w:val="en-ID"/>
        </w:rPr>
        <w:t>Contoh</w:t>
      </w:r>
      <w:proofErr w:type="spellEnd"/>
      <w:r w:rsidRPr="000C093B">
        <w:rPr>
          <w:rFonts w:ascii="Times New Roman" w:hAnsi="Times New Roman" w:cs="Times New Roman"/>
          <w:b/>
          <w:bCs/>
          <w:color w:val="000000" w:themeColor="text1"/>
          <w:sz w:val="16"/>
          <w:szCs w:val="16"/>
          <w:lang w:val="en-ID"/>
        </w:rPr>
        <w:t>:</w:t>
      </w:r>
      <w:r w:rsidRPr="000C093B">
        <w:rPr>
          <w:rFonts w:ascii="Times New Roman" w:hAnsi="Times New Roman" w:cs="Times New Roman"/>
          <w:color w:val="000000" w:themeColor="text1"/>
          <w:sz w:val="16"/>
          <w:szCs w:val="16"/>
          <w:lang w:val="en-ID"/>
        </w:rPr>
        <w:t xml:space="preserve"> "Data </w:t>
      </w:r>
      <w:proofErr w:type="spellStart"/>
      <w:r w:rsidRPr="000C093B">
        <w:rPr>
          <w:rFonts w:ascii="Times New Roman" w:hAnsi="Times New Roman" w:cs="Times New Roman"/>
          <w:color w:val="000000" w:themeColor="text1"/>
          <w:sz w:val="16"/>
          <w:szCs w:val="16"/>
          <w:lang w:val="en-ID"/>
        </w:rPr>
        <w:t>berhasil</w:t>
      </w:r>
      <w:proofErr w:type="spellEnd"/>
      <w:r w:rsidRPr="000C093B">
        <w:rPr>
          <w:rFonts w:ascii="Times New Roman" w:hAnsi="Times New Roman" w:cs="Times New Roman"/>
          <w:color w:val="000000" w:themeColor="text1"/>
          <w:sz w:val="16"/>
          <w:szCs w:val="16"/>
          <w:lang w:val="en-ID"/>
        </w:rPr>
        <w:t xml:space="preserve"> </w:t>
      </w:r>
      <w:proofErr w:type="spellStart"/>
      <w:r w:rsidRPr="000C093B">
        <w:rPr>
          <w:rFonts w:ascii="Times New Roman" w:hAnsi="Times New Roman" w:cs="Times New Roman"/>
          <w:color w:val="000000" w:themeColor="text1"/>
          <w:sz w:val="16"/>
          <w:szCs w:val="16"/>
          <w:lang w:val="en-ID"/>
        </w:rPr>
        <w:t>disimpan</w:t>
      </w:r>
      <w:proofErr w:type="spellEnd"/>
      <w:r w:rsidRPr="000C093B">
        <w:rPr>
          <w:rFonts w:ascii="Times New Roman" w:hAnsi="Times New Roman" w:cs="Times New Roman"/>
          <w:color w:val="000000" w:themeColor="text1"/>
          <w:sz w:val="16"/>
          <w:szCs w:val="16"/>
          <w:lang w:val="en-ID"/>
        </w:rPr>
        <w:t xml:space="preserve">", loading bar, </w:t>
      </w:r>
      <w:proofErr w:type="spellStart"/>
      <w:r w:rsidRPr="000C093B">
        <w:rPr>
          <w:rFonts w:ascii="Times New Roman" w:hAnsi="Times New Roman" w:cs="Times New Roman"/>
          <w:color w:val="000000" w:themeColor="text1"/>
          <w:sz w:val="16"/>
          <w:szCs w:val="16"/>
          <w:lang w:val="en-ID"/>
        </w:rPr>
        <w:t>suara</w:t>
      </w:r>
      <w:proofErr w:type="spellEnd"/>
      <w:r w:rsidRPr="000C093B">
        <w:rPr>
          <w:rFonts w:ascii="Times New Roman" w:hAnsi="Times New Roman" w:cs="Times New Roman"/>
          <w:color w:val="000000" w:themeColor="text1"/>
          <w:sz w:val="16"/>
          <w:szCs w:val="16"/>
          <w:lang w:val="en-ID"/>
        </w:rPr>
        <w:t xml:space="preserve"> </w:t>
      </w:r>
      <w:proofErr w:type="spellStart"/>
      <w:r w:rsidRPr="000C093B">
        <w:rPr>
          <w:rFonts w:ascii="Times New Roman" w:hAnsi="Times New Roman" w:cs="Times New Roman"/>
          <w:color w:val="000000" w:themeColor="text1"/>
          <w:sz w:val="16"/>
          <w:szCs w:val="16"/>
          <w:lang w:val="en-ID"/>
        </w:rPr>
        <w:t>klik</w:t>
      </w:r>
      <w:proofErr w:type="spellEnd"/>
      <w:r w:rsidRPr="000C093B">
        <w:rPr>
          <w:rFonts w:ascii="Times New Roman" w:hAnsi="Times New Roman" w:cs="Times New Roman"/>
          <w:color w:val="000000" w:themeColor="text1"/>
          <w:sz w:val="16"/>
          <w:szCs w:val="16"/>
          <w:lang w:val="en-ID"/>
        </w:rPr>
        <w:t xml:space="preserve"> </w:t>
      </w:r>
      <w:proofErr w:type="spellStart"/>
      <w:r w:rsidRPr="000C093B">
        <w:rPr>
          <w:rFonts w:ascii="Times New Roman" w:hAnsi="Times New Roman" w:cs="Times New Roman"/>
          <w:color w:val="000000" w:themeColor="text1"/>
          <w:sz w:val="16"/>
          <w:szCs w:val="16"/>
          <w:lang w:val="en-ID"/>
        </w:rPr>
        <w:t>tombol</w:t>
      </w:r>
      <w:proofErr w:type="spellEnd"/>
      <w:r w:rsidRPr="000C093B">
        <w:rPr>
          <w:rFonts w:ascii="Times New Roman" w:hAnsi="Times New Roman" w:cs="Times New Roman"/>
          <w:color w:val="000000" w:themeColor="text1"/>
          <w:sz w:val="16"/>
          <w:szCs w:val="16"/>
          <w:lang w:val="en-ID"/>
        </w:rPr>
        <w:t>.</w:t>
      </w:r>
      <w:r w:rsidR="001D798B" w:rsidRPr="00E65AAA">
        <w:rPr>
          <w:rFonts w:ascii="Times New Roman" w:hAnsi="Times New Roman" w:cs="Times New Roman"/>
          <w:b/>
          <w:bCs/>
          <w:color w:val="000000" w:themeColor="text1"/>
          <w:sz w:val="16"/>
          <w:szCs w:val="16"/>
          <w:lang w:val="en-ID"/>
        </w:rPr>
        <w:t xml:space="preserve"> </w:t>
      </w:r>
      <w:r w:rsidRPr="000C093B">
        <w:rPr>
          <w:rFonts w:ascii="Times New Roman" w:hAnsi="Times New Roman" w:cs="Times New Roman"/>
          <w:b/>
          <w:bCs/>
          <w:color w:val="000000" w:themeColor="text1"/>
          <w:sz w:val="16"/>
          <w:szCs w:val="16"/>
          <w:lang w:val="en-ID"/>
        </w:rPr>
        <w:t>Jenis:</w:t>
      </w:r>
      <w:r w:rsidR="001D798B" w:rsidRPr="00E65AAA">
        <w:rPr>
          <w:rFonts w:ascii="Times New Roman" w:hAnsi="Times New Roman" w:cs="Times New Roman"/>
          <w:b/>
          <w:bCs/>
          <w:color w:val="000000" w:themeColor="text1"/>
          <w:sz w:val="16"/>
          <w:szCs w:val="16"/>
          <w:lang w:val="en-ID"/>
        </w:rPr>
        <w:t xml:space="preserve"> </w:t>
      </w:r>
      <w:r w:rsidRPr="000C093B">
        <w:rPr>
          <w:rFonts w:ascii="Times New Roman" w:hAnsi="Times New Roman" w:cs="Times New Roman"/>
          <w:color w:val="000000" w:themeColor="text1"/>
          <w:sz w:val="16"/>
          <w:szCs w:val="16"/>
          <w:lang w:val="en-ID"/>
        </w:rPr>
        <w:t>Visual (</w:t>
      </w:r>
      <w:proofErr w:type="spellStart"/>
      <w:r w:rsidRPr="000C093B">
        <w:rPr>
          <w:rFonts w:ascii="Times New Roman" w:hAnsi="Times New Roman" w:cs="Times New Roman"/>
          <w:color w:val="000000" w:themeColor="text1"/>
          <w:sz w:val="16"/>
          <w:szCs w:val="16"/>
          <w:lang w:val="en-ID"/>
        </w:rPr>
        <w:t>pesan</w:t>
      </w:r>
      <w:proofErr w:type="spellEnd"/>
      <w:r w:rsidRPr="000C093B">
        <w:rPr>
          <w:rFonts w:ascii="Times New Roman" w:hAnsi="Times New Roman" w:cs="Times New Roman"/>
          <w:color w:val="000000" w:themeColor="text1"/>
          <w:sz w:val="16"/>
          <w:szCs w:val="16"/>
          <w:lang w:val="en-ID"/>
        </w:rPr>
        <w:t xml:space="preserve"> pop-up)</w:t>
      </w:r>
      <w:r w:rsidR="001D798B" w:rsidRPr="00E65AAA">
        <w:rPr>
          <w:rFonts w:ascii="Times New Roman" w:hAnsi="Times New Roman" w:cs="Times New Roman"/>
          <w:b/>
          <w:bCs/>
          <w:color w:val="000000" w:themeColor="text1"/>
          <w:sz w:val="16"/>
          <w:szCs w:val="16"/>
          <w:lang w:val="en-ID"/>
        </w:rPr>
        <w:t xml:space="preserve">, </w:t>
      </w:r>
      <w:r w:rsidR="001D798B" w:rsidRPr="00E65AAA">
        <w:rPr>
          <w:rFonts w:ascii="Times New Roman" w:hAnsi="Times New Roman" w:cs="Times New Roman"/>
          <w:color w:val="000000" w:themeColor="text1"/>
          <w:sz w:val="16"/>
          <w:szCs w:val="16"/>
          <w:lang w:val="en-ID"/>
        </w:rPr>
        <w:t>a</w:t>
      </w:r>
      <w:r w:rsidRPr="000C093B">
        <w:rPr>
          <w:rFonts w:ascii="Times New Roman" w:hAnsi="Times New Roman" w:cs="Times New Roman"/>
          <w:color w:val="000000" w:themeColor="text1"/>
          <w:sz w:val="16"/>
          <w:szCs w:val="16"/>
          <w:lang w:val="en-ID"/>
        </w:rPr>
        <w:t>udio (</w:t>
      </w:r>
      <w:proofErr w:type="spellStart"/>
      <w:r w:rsidRPr="000C093B">
        <w:rPr>
          <w:rFonts w:ascii="Times New Roman" w:hAnsi="Times New Roman" w:cs="Times New Roman"/>
          <w:color w:val="000000" w:themeColor="text1"/>
          <w:sz w:val="16"/>
          <w:szCs w:val="16"/>
          <w:lang w:val="en-ID"/>
        </w:rPr>
        <w:t>bunyi</w:t>
      </w:r>
      <w:proofErr w:type="spellEnd"/>
      <w:r w:rsidRPr="000C093B">
        <w:rPr>
          <w:rFonts w:ascii="Times New Roman" w:hAnsi="Times New Roman" w:cs="Times New Roman"/>
          <w:color w:val="000000" w:themeColor="text1"/>
          <w:sz w:val="16"/>
          <w:szCs w:val="16"/>
          <w:lang w:val="en-ID"/>
        </w:rPr>
        <w:t xml:space="preserve"> </w:t>
      </w:r>
      <w:proofErr w:type="spellStart"/>
      <w:r w:rsidRPr="000C093B">
        <w:rPr>
          <w:rFonts w:ascii="Times New Roman" w:hAnsi="Times New Roman" w:cs="Times New Roman"/>
          <w:color w:val="000000" w:themeColor="text1"/>
          <w:sz w:val="16"/>
          <w:szCs w:val="16"/>
          <w:lang w:val="en-ID"/>
        </w:rPr>
        <w:t>klik</w:t>
      </w:r>
      <w:proofErr w:type="spellEnd"/>
      <w:r w:rsidRPr="000C093B">
        <w:rPr>
          <w:rFonts w:ascii="Times New Roman" w:hAnsi="Times New Roman" w:cs="Times New Roman"/>
          <w:color w:val="000000" w:themeColor="text1"/>
          <w:sz w:val="16"/>
          <w:szCs w:val="16"/>
          <w:lang w:val="en-ID"/>
        </w:rPr>
        <w:t>)</w:t>
      </w:r>
      <w:r w:rsidR="001D798B" w:rsidRPr="00E65AAA">
        <w:rPr>
          <w:rFonts w:ascii="Times New Roman" w:hAnsi="Times New Roman" w:cs="Times New Roman"/>
          <w:b/>
          <w:bCs/>
          <w:color w:val="000000" w:themeColor="text1"/>
          <w:sz w:val="16"/>
          <w:szCs w:val="16"/>
          <w:lang w:val="en-ID"/>
        </w:rPr>
        <w:t xml:space="preserve">, </w:t>
      </w:r>
      <w:r w:rsidR="001D798B" w:rsidRPr="00E65AAA">
        <w:rPr>
          <w:rFonts w:ascii="Times New Roman" w:hAnsi="Times New Roman" w:cs="Times New Roman"/>
          <w:color w:val="000000" w:themeColor="text1"/>
          <w:sz w:val="16"/>
          <w:szCs w:val="16"/>
          <w:lang w:val="en-ID"/>
        </w:rPr>
        <w:t>t</w:t>
      </w:r>
      <w:r w:rsidRPr="000C093B">
        <w:rPr>
          <w:rFonts w:ascii="Times New Roman" w:hAnsi="Times New Roman" w:cs="Times New Roman"/>
          <w:color w:val="000000" w:themeColor="text1"/>
          <w:sz w:val="16"/>
          <w:szCs w:val="16"/>
          <w:lang w:val="en-ID"/>
        </w:rPr>
        <w:t>actile (</w:t>
      </w:r>
      <w:proofErr w:type="spellStart"/>
      <w:r w:rsidRPr="000C093B">
        <w:rPr>
          <w:rFonts w:ascii="Times New Roman" w:hAnsi="Times New Roman" w:cs="Times New Roman"/>
          <w:color w:val="000000" w:themeColor="text1"/>
          <w:sz w:val="16"/>
          <w:szCs w:val="16"/>
          <w:lang w:val="en-ID"/>
        </w:rPr>
        <w:t>getar</w:t>
      </w:r>
      <w:proofErr w:type="spellEnd"/>
      <w:r w:rsidRPr="000C093B">
        <w:rPr>
          <w:rFonts w:ascii="Times New Roman" w:hAnsi="Times New Roman" w:cs="Times New Roman"/>
          <w:color w:val="000000" w:themeColor="text1"/>
          <w:sz w:val="16"/>
          <w:szCs w:val="16"/>
          <w:lang w:val="en-ID"/>
        </w:rPr>
        <w:t>)</w:t>
      </w:r>
      <w:r w:rsidR="001D798B" w:rsidRPr="00E65AAA">
        <w:rPr>
          <w:rFonts w:ascii="Times New Roman" w:hAnsi="Times New Roman" w:cs="Times New Roman"/>
          <w:color w:val="000000" w:themeColor="text1"/>
          <w:sz w:val="16"/>
          <w:szCs w:val="16"/>
          <w:lang w:val="en-ID"/>
        </w:rPr>
        <w:t xml:space="preserve">. </w:t>
      </w:r>
      <w:r w:rsidRPr="000C093B">
        <w:rPr>
          <w:rFonts w:ascii="Times New Roman" w:hAnsi="Times New Roman" w:cs="Times New Roman"/>
          <w:color w:val="000000" w:themeColor="text1"/>
          <w:sz w:val="16"/>
          <w:szCs w:val="16"/>
          <w:lang w:val="en-ID"/>
        </w:rPr>
        <w:t>Ciri-</w:t>
      </w:r>
      <w:proofErr w:type="spellStart"/>
      <w:r w:rsidRPr="000C093B">
        <w:rPr>
          <w:rFonts w:ascii="Times New Roman" w:hAnsi="Times New Roman" w:cs="Times New Roman"/>
          <w:color w:val="000000" w:themeColor="text1"/>
          <w:sz w:val="16"/>
          <w:szCs w:val="16"/>
          <w:lang w:val="en-ID"/>
        </w:rPr>
        <w:t>ciri</w:t>
      </w:r>
      <w:proofErr w:type="spellEnd"/>
      <w:r w:rsidRPr="000C093B">
        <w:rPr>
          <w:rFonts w:ascii="Times New Roman" w:hAnsi="Times New Roman" w:cs="Times New Roman"/>
          <w:color w:val="000000" w:themeColor="text1"/>
          <w:sz w:val="16"/>
          <w:szCs w:val="16"/>
          <w:lang w:val="en-ID"/>
        </w:rPr>
        <w:t>:</w:t>
      </w:r>
      <w:r w:rsidR="001D798B" w:rsidRPr="00E65AAA">
        <w:rPr>
          <w:rFonts w:ascii="Times New Roman" w:hAnsi="Times New Roman" w:cs="Times New Roman"/>
          <w:b/>
          <w:bCs/>
          <w:color w:val="000000" w:themeColor="text1"/>
          <w:sz w:val="16"/>
          <w:szCs w:val="16"/>
          <w:lang w:val="en-ID"/>
        </w:rPr>
        <w:t xml:space="preserve"> </w:t>
      </w:r>
      <w:proofErr w:type="spellStart"/>
      <w:r w:rsidRPr="000C093B">
        <w:rPr>
          <w:rFonts w:ascii="Times New Roman" w:hAnsi="Times New Roman" w:cs="Times New Roman"/>
          <w:color w:val="000000" w:themeColor="text1"/>
          <w:sz w:val="16"/>
          <w:szCs w:val="16"/>
          <w:lang w:val="en-ID"/>
        </w:rPr>
        <w:t>Respons</w:t>
      </w:r>
      <w:proofErr w:type="spellEnd"/>
      <w:r w:rsidRPr="000C093B">
        <w:rPr>
          <w:rFonts w:ascii="Times New Roman" w:hAnsi="Times New Roman" w:cs="Times New Roman"/>
          <w:color w:val="000000" w:themeColor="text1"/>
          <w:sz w:val="16"/>
          <w:szCs w:val="16"/>
          <w:lang w:val="en-ID"/>
        </w:rPr>
        <w:t xml:space="preserve"> </w:t>
      </w:r>
      <w:proofErr w:type="spellStart"/>
      <w:r w:rsidRPr="000C093B">
        <w:rPr>
          <w:rFonts w:ascii="Times New Roman" w:hAnsi="Times New Roman" w:cs="Times New Roman"/>
          <w:color w:val="000000" w:themeColor="text1"/>
          <w:sz w:val="16"/>
          <w:szCs w:val="16"/>
          <w:lang w:val="en-ID"/>
        </w:rPr>
        <w:t>langsung</w:t>
      </w:r>
      <w:proofErr w:type="spellEnd"/>
      <w:r w:rsidRPr="000C093B">
        <w:rPr>
          <w:rFonts w:ascii="Times New Roman" w:hAnsi="Times New Roman" w:cs="Times New Roman"/>
          <w:color w:val="000000" w:themeColor="text1"/>
          <w:sz w:val="16"/>
          <w:szCs w:val="16"/>
          <w:lang w:val="en-ID"/>
        </w:rPr>
        <w:t xml:space="preserve">, </w:t>
      </w:r>
      <w:proofErr w:type="spellStart"/>
      <w:r w:rsidRPr="000C093B">
        <w:rPr>
          <w:rFonts w:ascii="Times New Roman" w:hAnsi="Times New Roman" w:cs="Times New Roman"/>
          <w:color w:val="000000" w:themeColor="text1"/>
          <w:sz w:val="16"/>
          <w:szCs w:val="16"/>
          <w:lang w:val="en-ID"/>
        </w:rPr>
        <w:t>tidak</w:t>
      </w:r>
      <w:proofErr w:type="spellEnd"/>
      <w:r w:rsidRPr="000C093B">
        <w:rPr>
          <w:rFonts w:ascii="Times New Roman" w:hAnsi="Times New Roman" w:cs="Times New Roman"/>
          <w:color w:val="000000" w:themeColor="text1"/>
          <w:sz w:val="16"/>
          <w:szCs w:val="16"/>
          <w:lang w:val="en-ID"/>
        </w:rPr>
        <w:t xml:space="preserve"> </w:t>
      </w:r>
      <w:proofErr w:type="spellStart"/>
      <w:r w:rsidRPr="000C093B">
        <w:rPr>
          <w:rFonts w:ascii="Times New Roman" w:hAnsi="Times New Roman" w:cs="Times New Roman"/>
          <w:color w:val="000000" w:themeColor="text1"/>
          <w:sz w:val="16"/>
          <w:szCs w:val="16"/>
          <w:lang w:val="en-ID"/>
        </w:rPr>
        <w:t>terlambat</w:t>
      </w:r>
      <w:proofErr w:type="spellEnd"/>
      <w:r w:rsidR="001D798B" w:rsidRPr="00E65AAA">
        <w:rPr>
          <w:rFonts w:ascii="Times New Roman" w:hAnsi="Times New Roman" w:cs="Times New Roman"/>
          <w:color w:val="000000" w:themeColor="text1"/>
          <w:sz w:val="16"/>
          <w:szCs w:val="16"/>
          <w:lang w:val="en-ID"/>
        </w:rPr>
        <w:t xml:space="preserve">, </w:t>
      </w:r>
      <w:proofErr w:type="spellStart"/>
      <w:r w:rsidR="001D798B" w:rsidRPr="00E65AAA">
        <w:rPr>
          <w:rFonts w:ascii="Times New Roman" w:hAnsi="Times New Roman" w:cs="Times New Roman"/>
          <w:color w:val="000000" w:themeColor="text1"/>
          <w:sz w:val="16"/>
          <w:szCs w:val="16"/>
          <w:lang w:val="en-ID"/>
        </w:rPr>
        <w:t>m</w:t>
      </w:r>
      <w:r w:rsidRPr="000C093B">
        <w:rPr>
          <w:rFonts w:ascii="Times New Roman" w:hAnsi="Times New Roman" w:cs="Times New Roman"/>
          <w:color w:val="000000" w:themeColor="text1"/>
          <w:sz w:val="16"/>
          <w:szCs w:val="16"/>
          <w:lang w:val="en-ID"/>
        </w:rPr>
        <w:t>udah</w:t>
      </w:r>
      <w:proofErr w:type="spellEnd"/>
      <w:r w:rsidRPr="000C093B">
        <w:rPr>
          <w:rFonts w:ascii="Times New Roman" w:hAnsi="Times New Roman" w:cs="Times New Roman"/>
          <w:color w:val="000000" w:themeColor="text1"/>
          <w:sz w:val="16"/>
          <w:szCs w:val="16"/>
          <w:lang w:val="en-ID"/>
        </w:rPr>
        <w:t xml:space="preserve"> </w:t>
      </w:r>
      <w:proofErr w:type="spellStart"/>
      <w:r w:rsidRPr="000C093B">
        <w:rPr>
          <w:rFonts w:ascii="Times New Roman" w:hAnsi="Times New Roman" w:cs="Times New Roman"/>
          <w:color w:val="000000" w:themeColor="text1"/>
          <w:sz w:val="16"/>
          <w:szCs w:val="16"/>
          <w:lang w:val="en-ID"/>
        </w:rPr>
        <w:t>dimengerti</w:t>
      </w:r>
      <w:proofErr w:type="spellEnd"/>
      <w:r w:rsidR="001D798B" w:rsidRPr="00E65AAA">
        <w:rPr>
          <w:rFonts w:ascii="Times New Roman" w:hAnsi="Times New Roman" w:cs="Times New Roman"/>
          <w:color w:val="000000" w:themeColor="text1"/>
          <w:sz w:val="16"/>
          <w:szCs w:val="16"/>
          <w:lang w:val="en-ID"/>
        </w:rPr>
        <w:t xml:space="preserve">. </w:t>
      </w:r>
      <w:proofErr w:type="spellStart"/>
      <w:r w:rsidRPr="000C093B">
        <w:rPr>
          <w:rFonts w:ascii="Times New Roman" w:hAnsi="Times New Roman" w:cs="Times New Roman"/>
          <w:color w:val="000000" w:themeColor="text1"/>
          <w:sz w:val="16"/>
          <w:szCs w:val="16"/>
          <w:lang w:val="en-ID"/>
        </w:rPr>
        <w:t>Fungsi</w:t>
      </w:r>
      <w:proofErr w:type="spellEnd"/>
      <w:r w:rsidRPr="000C093B">
        <w:rPr>
          <w:rFonts w:ascii="Times New Roman" w:hAnsi="Times New Roman" w:cs="Times New Roman"/>
          <w:color w:val="000000" w:themeColor="text1"/>
          <w:sz w:val="16"/>
          <w:szCs w:val="16"/>
          <w:lang w:val="en-ID"/>
        </w:rPr>
        <w:t>:</w:t>
      </w:r>
      <w:r w:rsidR="001D798B" w:rsidRPr="00E65AAA">
        <w:rPr>
          <w:rFonts w:ascii="Times New Roman" w:hAnsi="Times New Roman" w:cs="Times New Roman"/>
          <w:b/>
          <w:bCs/>
          <w:color w:val="000000" w:themeColor="text1"/>
          <w:sz w:val="16"/>
          <w:szCs w:val="16"/>
          <w:lang w:val="en-ID"/>
        </w:rPr>
        <w:t xml:space="preserve"> </w:t>
      </w:r>
      <w:proofErr w:type="spellStart"/>
      <w:r w:rsidRPr="000C093B">
        <w:rPr>
          <w:rFonts w:ascii="Times New Roman" w:hAnsi="Times New Roman" w:cs="Times New Roman"/>
          <w:color w:val="000000" w:themeColor="text1"/>
          <w:sz w:val="16"/>
          <w:szCs w:val="16"/>
          <w:lang w:val="en-ID"/>
        </w:rPr>
        <w:t>Yakinkan</w:t>
      </w:r>
      <w:proofErr w:type="spellEnd"/>
      <w:r w:rsidRPr="000C093B">
        <w:rPr>
          <w:rFonts w:ascii="Times New Roman" w:hAnsi="Times New Roman" w:cs="Times New Roman"/>
          <w:color w:val="000000" w:themeColor="text1"/>
          <w:sz w:val="16"/>
          <w:szCs w:val="16"/>
          <w:lang w:val="en-ID"/>
        </w:rPr>
        <w:t xml:space="preserve"> user </w:t>
      </w:r>
      <w:proofErr w:type="spellStart"/>
      <w:r w:rsidRPr="000C093B">
        <w:rPr>
          <w:rFonts w:ascii="Times New Roman" w:hAnsi="Times New Roman" w:cs="Times New Roman"/>
          <w:color w:val="000000" w:themeColor="text1"/>
          <w:sz w:val="16"/>
          <w:szCs w:val="16"/>
          <w:lang w:val="en-ID"/>
        </w:rPr>
        <w:t>bahwa</w:t>
      </w:r>
      <w:proofErr w:type="spellEnd"/>
      <w:r w:rsidRPr="000C093B">
        <w:rPr>
          <w:rFonts w:ascii="Times New Roman" w:hAnsi="Times New Roman" w:cs="Times New Roman"/>
          <w:color w:val="000000" w:themeColor="text1"/>
          <w:sz w:val="16"/>
          <w:szCs w:val="16"/>
          <w:lang w:val="en-ID"/>
        </w:rPr>
        <w:t xml:space="preserve"> </w:t>
      </w:r>
      <w:proofErr w:type="spellStart"/>
      <w:r w:rsidRPr="000C093B">
        <w:rPr>
          <w:rFonts w:ascii="Times New Roman" w:hAnsi="Times New Roman" w:cs="Times New Roman"/>
          <w:color w:val="000000" w:themeColor="text1"/>
          <w:sz w:val="16"/>
          <w:szCs w:val="16"/>
          <w:lang w:val="en-ID"/>
        </w:rPr>
        <w:t>tindakannya</w:t>
      </w:r>
      <w:proofErr w:type="spellEnd"/>
      <w:r w:rsidRPr="000C093B">
        <w:rPr>
          <w:rFonts w:ascii="Times New Roman" w:hAnsi="Times New Roman" w:cs="Times New Roman"/>
          <w:color w:val="000000" w:themeColor="text1"/>
          <w:sz w:val="16"/>
          <w:szCs w:val="16"/>
          <w:lang w:val="en-ID"/>
        </w:rPr>
        <w:t xml:space="preserve"> </w:t>
      </w:r>
      <w:proofErr w:type="spellStart"/>
      <w:r w:rsidRPr="000C093B">
        <w:rPr>
          <w:rFonts w:ascii="Times New Roman" w:hAnsi="Times New Roman" w:cs="Times New Roman"/>
          <w:color w:val="000000" w:themeColor="text1"/>
          <w:sz w:val="16"/>
          <w:szCs w:val="16"/>
          <w:lang w:val="en-ID"/>
        </w:rPr>
        <w:t>berhasil</w:t>
      </w:r>
      <w:proofErr w:type="spellEnd"/>
      <w:r w:rsidR="001D798B" w:rsidRPr="00E65AAA">
        <w:rPr>
          <w:rFonts w:ascii="Times New Roman" w:hAnsi="Times New Roman" w:cs="Times New Roman"/>
          <w:color w:val="000000" w:themeColor="text1"/>
          <w:sz w:val="16"/>
          <w:szCs w:val="16"/>
          <w:lang w:val="en-ID"/>
        </w:rPr>
        <w:t>.</w:t>
      </w:r>
      <w:r w:rsidR="001D798B" w:rsidRPr="00E65AAA">
        <w:rPr>
          <w:rFonts w:ascii="Times New Roman" w:hAnsi="Times New Roman" w:cs="Times New Roman"/>
          <w:b/>
          <w:bCs/>
          <w:color w:val="000000" w:themeColor="text1"/>
          <w:sz w:val="16"/>
          <w:szCs w:val="16"/>
          <w:lang w:val="en-ID"/>
        </w:rPr>
        <w:t xml:space="preserve"> </w:t>
      </w:r>
      <w:r w:rsidRPr="000C093B">
        <w:rPr>
          <w:rFonts w:ascii="Times New Roman" w:hAnsi="Times New Roman" w:cs="Times New Roman"/>
          <w:b/>
          <w:bCs/>
          <w:color w:val="000000" w:themeColor="text1"/>
          <w:sz w:val="16"/>
          <w:szCs w:val="16"/>
          <w:lang w:val="en-ID"/>
        </w:rPr>
        <w:t>Kesimpulan:</w:t>
      </w:r>
      <w:r w:rsidRPr="000C093B">
        <w:rPr>
          <w:rFonts w:ascii="Times New Roman" w:hAnsi="Times New Roman" w:cs="Times New Roman"/>
          <w:color w:val="000000" w:themeColor="text1"/>
          <w:sz w:val="16"/>
          <w:szCs w:val="16"/>
          <w:lang w:val="en-ID"/>
        </w:rPr>
        <w:t xml:space="preserve"> </w:t>
      </w:r>
      <w:proofErr w:type="spellStart"/>
      <w:r w:rsidRPr="000C093B">
        <w:rPr>
          <w:rFonts w:ascii="Times New Roman" w:hAnsi="Times New Roman" w:cs="Times New Roman"/>
          <w:color w:val="000000" w:themeColor="text1"/>
          <w:sz w:val="16"/>
          <w:szCs w:val="16"/>
          <w:lang w:val="en-ID"/>
        </w:rPr>
        <w:t>Sistem</w:t>
      </w:r>
      <w:proofErr w:type="spellEnd"/>
      <w:r w:rsidRPr="000C093B">
        <w:rPr>
          <w:rFonts w:ascii="Times New Roman" w:hAnsi="Times New Roman" w:cs="Times New Roman"/>
          <w:color w:val="000000" w:themeColor="text1"/>
          <w:sz w:val="16"/>
          <w:szCs w:val="16"/>
          <w:lang w:val="en-ID"/>
        </w:rPr>
        <w:t xml:space="preserve"> </w:t>
      </w:r>
      <w:proofErr w:type="spellStart"/>
      <w:r w:rsidRPr="000C093B">
        <w:rPr>
          <w:rFonts w:ascii="Times New Roman" w:hAnsi="Times New Roman" w:cs="Times New Roman"/>
          <w:color w:val="000000" w:themeColor="text1"/>
          <w:sz w:val="16"/>
          <w:szCs w:val="16"/>
          <w:lang w:val="en-ID"/>
        </w:rPr>
        <w:t>tanpa</w:t>
      </w:r>
      <w:proofErr w:type="spellEnd"/>
      <w:r w:rsidRPr="000C093B">
        <w:rPr>
          <w:rFonts w:ascii="Times New Roman" w:hAnsi="Times New Roman" w:cs="Times New Roman"/>
          <w:color w:val="000000" w:themeColor="text1"/>
          <w:sz w:val="16"/>
          <w:szCs w:val="16"/>
          <w:lang w:val="en-ID"/>
        </w:rPr>
        <w:t xml:space="preserve"> feedback = user </w:t>
      </w:r>
      <w:proofErr w:type="spellStart"/>
      <w:r w:rsidRPr="000C093B">
        <w:rPr>
          <w:rFonts w:ascii="Times New Roman" w:hAnsi="Times New Roman" w:cs="Times New Roman"/>
          <w:color w:val="000000" w:themeColor="text1"/>
          <w:sz w:val="16"/>
          <w:szCs w:val="16"/>
          <w:lang w:val="en-ID"/>
        </w:rPr>
        <w:t>merasa</w:t>
      </w:r>
      <w:proofErr w:type="spellEnd"/>
      <w:r w:rsidRPr="000C093B">
        <w:rPr>
          <w:rFonts w:ascii="Times New Roman" w:hAnsi="Times New Roman" w:cs="Times New Roman"/>
          <w:color w:val="000000" w:themeColor="text1"/>
          <w:sz w:val="16"/>
          <w:szCs w:val="16"/>
          <w:lang w:val="en-ID"/>
        </w:rPr>
        <w:t xml:space="preserve"> </w:t>
      </w:r>
      <w:proofErr w:type="spellStart"/>
      <w:r w:rsidRPr="000C093B">
        <w:rPr>
          <w:rFonts w:ascii="Times New Roman" w:hAnsi="Times New Roman" w:cs="Times New Roman"/>
          <w:color w:val="000000" w:themeColor="text1"/>
          <w:sz w:val="16"/>
          <w:szCs w:val="16"/>
          <w:lang w:val="en-ID"/>
        </w:rPr>
        <w:t>sistemnya</w:t>
      </w:r>
      <w:proofErr w:type="spellEnd"/>
      <w:r w:rsidRPr="000C093B">
        <w:rPr>
          <w:rFonts w:ascii="Times New Roman" w:hAnsi="Times New Roman" w:cs="Times New Roman"/>
          <w:color w:val="000000" w:themeColor="text1"/>
          <w:sz w:val="16"/>
          <w:szCs w:val="16"/>
          <w:lang w:val="en-ID"/>
        </w:rPr>
        <w:t xml:space="preserve"> </w:t>
      </w:r>
      <w:proofErr w:type="spellStart"/>
      <w:r w:rsidRPr="000C093B">
        <w:rPr>
          <w:rFonts w:ascii="Times New Roman" w:hAnsi="Times New Roman" w:cs="Times New Roman"/>
          <w:color w:val="000000" w:themeColor="text1"/>
          <w:sz w:val="16"/>
          <w:szCs w:val="16"/>
          <w:lang w:val="en-ID"/>
        </w:rPr>
        <w:t>rusak</w:t>
      </w:r>
      <w:proofErr w:type="spellEnd"/>
      <w:r w:rsidRPr="000C093B">
        <w:rPr>
          <w:rFonts w:ascii="Times New Roman" w:hAnsi="Times New Roman" w:cs="Times New Roman"/>
          <w:color w:val="000000" w:themeColor="text1"/>
          <w:sz w:val="16"/>
          <w:szCs w:val="16"/>
          <w:lang w:val="en-ID"/>
        </w:rPr>
        <w:t>.</w:t>
      </w:r>
    </w:p>
    <w:p w14:paraId="53566EE0" w14:textId="77777777" w:rsidR="001D798B" w:rsidRPr="00E65AAA" w:rsidRDefault="000C093B" w:rsidP="00E65AAA">
      <w:pPr>
        <w:spacing w:line="240" w:lineRule="auto"/>
        <w:jc w:val="both"/>
        <w:rPr>
          <w:rFonts w:ascii="Times New Roman" w:hAnsi="Times New Roman" w:cs="Times New Roman"/>
          <w:b/>
          <w:bCs/>
          <w:color w:val="000000" w:themeColor="text1"/>
          <w:sz w:val="16"/>
          <w:szCs w:val="16"/>
          <w:lang w:val="en-ID"/>
        </w:rPr>
      </w:pPr>
      <w:r w:rsidRPr="000C093B">
        <w:rPr>
          <w:rFonts w:ascii="Times New Roman" w:hAnsi="Times New Roman" w:cs="Times New Roman"/>
          <w:b/>
          <w:bCs/>
          <w:color w:val="000000" w:themeColor="text1"/>
          <w:sz w:val="16"/>
          <w:szCs w:val="16"/>
          <w:lang w:val="en-ID"/>
        </w:rPr>
        <w:t>7. Mapping</w:t>
      </w:r>
    </w:p>
    <w:p w14:paraId="04348CEF" w14:textId="7C64C7AA" w:rsidR="000C093B" w:rsidRPr="00E65AAA" w:rsidRDefault="000C093B" w:rsidP="00E65AAA">
      <w:pPr>
        <w:spacing w:line="240" w:lineRule="auto"/>
        <w:jc w:val="both"/>
        <w:rPr>
          <w:rFonts w:ascii="Times New Roman" w:hAnsi="Times New Roman" w:cs="Times New Roman"/>
          <w:b/>
          <w:bCs/>
          <w:color w:val="000000" w:themeColor="text1"/>
          <w:sz w:val="16"/>
          <w:szCs w:val="16"/>
          <w:lang w:val="en-ID"/>
        </w:rPr>
      </w:pPr>
      <w:proofErr w:type="spellStart"/>
      <w:r w:rsidRPr="000C093B">
        <w:rPr>
          <w:rFonts w:ascii="Times New Roman" w:hAnsi="Times New Roman" w:cs="Times New Roman"/>
          <w:color w:val="000000" w:themeColor="text1"/>
          <w:sz w:val="16"/>
          <w:szCs w:val="16"/>
          <w:lang w:val="en-ID"/>
        </w:rPr>
        <w:t>Hubungan</w:t>
      </w:r>
      <w:proofErr w:type="spellEnd"/>
      <w:r w:rsidRPr="000C093B">
        <w:rPr>
          <w:rFonts w:ascii="Times New Roman" w:hAnsi="Times New Roman" w:cs="Times New Roman"/>
          <w:color w:val="000000" w:themeColor="text1"/>
          <w:sz w:val="16"/>
          <w:szCs w:val="16"/>
          <w:lang w:val="en-ID"/>
        </w:rPr>
        <w:t xml:space="preserve"> yang </w:t>
      </w:r>
      <w:proofErr w:type="spellStart"/>
      <w:r w:rsidRPr="000C093B">
        <w:rPr>
          <w:rFonts w:ascii="Times New Roman" w:hAnsi="Times New Roman" w:cs="Times New Roman"/>
          <w:color w:val="000000" w:themeColor="text1"/>
          <w:sz w:val="16"/>
          <w:szCs w:val="16"/>
          <w:lang w:val="en-ID"/>
        </w:rPr>
        <w:t>logis</w:t>
      </w:r>
      <w:proofErr w:type="spellEnd"/>
      <w:r w:rsidRPr="000C093B">
        <w:rPr>
          <w:rFonts w:ascii="Times New Roman" w:hAnsi="Times New Roman" w:cs="Times New Roman"/>
          <w:color w:val="000000" w:themeColor="text1"/>
          <w:sz w:val="16"/>
          <w:szCs w:val="16"/>
          <w:lang w:val="en-ID"/>
        </w:rPr>
        <w:t xml:space="preserve"> </w:t>
      </w:r>
      <w:proofErr w:type="spellStart"/>
      <w:r w:rsidRPr="000C093B">
        <w:rPr>
          <w:rFonts w:ascii="Times New Roman" w:hAnsi="Times New Roman" w:cs="Times New Roman"/>
          <w:color w:val="000000" w:themeColor="text1"/>
          <w:sz w:val="16"/>
          <w:szCs w:val="16"/>
          <w:lang w:val="en-ID"/>
        </w:rPr>
        <w:t>antara</w:t>
      </w:r>
      <w:proofErr w:type="spellEnd"/>
      <w:r w:rsidRPr="000C093B">
        <w:rPr>
          <w:rFonts w:ascii="Times New Roman" w:hAnsi="Times New Roman" w:cs="Times New Roman"/>
          <w:color w:val="000000" w:themeColor="text1"/>
          <w:sz w:val="16"/>
          <w:szCs w:val="16"/>
          <w:lang w:val="en-ID"/>
        </w:rPr>
        <w:t xml:space="preserve"> </w:t>
      </w:r>
      <w:proofErr w:type="spellStart"/>
      <w:r w:rsidRPr="000C093B">
        <w:rPr>
          <w:rFonts w:ascii="Times New Roman" w:hAnsi="Times New Roman" w:cs="Times New Roman"/>
          <w:color w:val="000000" w:themeColor="text1"/>
          <w:sz w:val="16"/>
          <w:szCs w:val="16"/>
          <w:lang w:val="en-ID"/>
        </w:rPr>
        <w:t>kontrol</w:t>
      </w:r>
      <w:proofErr w:type="spellEnd"/>
      <w:r w:rsidRPr="000C093B">
        <w:rPr>
          <w:rFonts w:ascii="Times New Roman" w:hAnsi="Times New Roman" w:cs="Times New Roman"/>
          <w:color w:val="000000" w:themeColor="text1"/>
          <w:sz w:val="16"/>
          <w:szCs w:val="16"/>
          <w:lang w:val="en-ID"/>
        </w:rPr>
        <w:t xml:space="preserve"> (input) </w:t>
      </w:r>
      <w:proofErr w:type="spellStart"/>
      <w:r w:rsidRPr="000C093B">
        <w:rPr>
          <w:rFonts w:ascii="Times New Roman" w:hAnsi="Times New Roman" w:cs="Times New Roman"/>
          <w:color w:val="000000" w:themeColor="text1"/>
          <w:sz w:val="16"/>
          <w:szCs w:val="16"/>
          <w:lang w:val="en-ID"/>
        </w:rPr>
        <w:t>dengan</w:t>
      </w:r>
      <w:proofErr w:type="spellEnd"/>
      <w:r w:rsidRPr="000C093B">
        <w:rPr>
          <w:rFonts w:ascii="Times New Roman" w:hAnsi="Times New Roman" w:cs="Times New Roman"/>
          <w:color w:val="000000" w:themeColor="text1"/>
          <w:sz w:val="16"/>
          <w:szCs w:val="16"/>
          <w:lang w:val="en-ID"/>
        </w:rPr>
        <w:t xml:space="preserve"> </w:t>
      </w:r>
      <w:proofErr w:type="spellStart"/>
      <w:r w:rsidRPr="000C093B">
        <w:rPr>
          <w:rFonts w:ascii="Times New Roman" w:hAnsi="Times New Roman" w:cs="Times New Roman"/>
          <w:color w:val="000000" w:themeColor="text1"/>
          <w:sz w:val="16"/>
          <w:szCs w:val="16"/>
          <w:lang w:val="en-ID"/>
        </w:rPr>
        <w:t>hasilnya</w:t>
      </w:r>
      <w:proofErr w:type="spellEnd"/>
      <w:r w:rsidRPr="000C093B">
        <w:rPr>
          <w:rFonts w:ascii="Times New Roman" w:hAnsi="Times New Roman" w:cs="Times New Roman"/>
          <w:color w:val="000000" w:themeColor="text1"/>
          <w:sz w:val="16"/>
          <w:szCs w:val="16"/>
          <w:lang w:val="en-ID"/>
        </w:rPr>
        <w:t xml:space="preserve"> (output).</w:t>
      </w:r>
      <w:r w:rsidR="001D798B" w:rsidRPr="00E65AAA">
        <w:rPr>
          <w:rFonts w:ascii="Times New Roman" w:hAnsi="Times New Roman" w:cs="Times New Roman"/>
          <w:b/>
          <w:bCs/>
          <w:color w:val="000000" w:themeColor="text1"/>
          <w:sz w:val="16"/>
          <w:szCs w:val="16"/>
          <w:lang w:val="en-ID"/>
        </w:rPr>
        <w:t xml:space="preserve"> </w:t>
      </w:r>
      <w:proofErr w:type="spellStart"/>
      <w:r w:rsidRPr="000C093B">
        <w:rPr>
          <w:rFonts w:ascii="Times New Roman" w:hAnsi="Times New Roman" w:cs="Times New Roman"/>
          <w:b/>
          <w:bCs/>
          <w:color w:val="000000" w:themeColor="text1"/>
          <w:sz w:val="16"/>
          <w:szCs w:val="16"/>
          <w:lang w:val="en-ID"/>
        </w:rPr>
        <w:t>Contoh</w:t>
      </w:r>
      <w:proofErr w:type="spellEnd"/>
      <w:r w:rsidRPr="000C093B">
        <w:rPr>
          <w:rFonts w:ascii="Times New Roman" w:hAnsi="Times New Roman" w:cs="Times New Roman"/>
          <w:b/>
          <w:bCs/>
          <w:color w:val="000000" w:themeColor="text1"/>
          <w:sz w:val="16"/>
          <w:szCs w:val="16"/>
          <w:lang w:val="en-ID"/>
        </w:rPr>
        <w:t>:</w:t>
      </w:r>
      <w:r w:rsidRPr="000C093B">
        <w:rPr>
          <w:rFonts w:ascii="Times New Roman" w:hAnsi="Times New Roman" w:cs="Times New Roman"/>
          <w:color w:val="000000" w:themeColor="text1"/>
          <w:sz w:val="16"/>
          <w:szCs w:val="16"/>
          <w:lang w:val="en-ID"/>
        </w:rPr>
        <w:t xml:space="preserve"> </w:t>
      </w:r>
      <w:proofErr w:type="spellStart"/>
      <w:r w:rsidRPr="000C093B">
        <w:rPr>
          <w:rFonts w:ascii="Times New Roman" w:hAnsi="Times New Roman" w:cs="Times New Roman"/>
          <w:color w:val="000000" w:themeColor="text1"/>
          <w:sz w:val="16"/>
          <w:szCs w:val="16"/>
          <w:lang w:val="en-ID"/>
        </w:rPr>
        <w:t>Klik</w:t>
      </w:r>
      <w:proofErr w:type="spellEnd"/>
      <w:r w:rsidRPr="000C093B">
        <w:rPr>
          <w:rFonts w:ascii="Times New Roman" w:hAnsi="Times New Roman" w:cs="Times New Roman"/>
          <w:color w:val="000000" w:themeColor="text1"/>
          <w:sz w:val="16"/>
          <w:szCs w:val="16"/>
          <w:lang w:val="en-ID"/>
        </w:rPr>
        <w:t xml:space="preserve"> </w:t>
      </w:r>
      <w:proofErr w:type="spellStart"/>
      <w:r w:rsidRPr="000C093B">
        <w:rPr>
          <w:rFonts w:ascii="Times New Roman" w:hAnsi="Times New Roman" w:cs="Times New Roman"/>
          <w:color w:val="000000" w:themeColor="text1"/>
          <w:sz w:val="16"/>
          <w:szCs w:val="16"/>
          <w:lang w:val="en-ID"/>
        </w:rPr>
        <w:t>tombol</w:t>
      </w:r>
      <w:proofErr w:type="spellEnd"/>
      <w:r w:rsidRPr="000C093B">
        <w:rPr>
          <w:rFonts w:ascii="Times New Roman" w:hAnsi="Times New Roman" w:cs="Times New Roman"/>
          <w:color w:val="000000" w:themeColor="text1"/>
          <w:sz w:val="16"/>
          <w:szCs w:val="16"/>
          <w:lang w:val="en-ID"/>
        </w:rPr>
        <w:t xml:space="preserve"> volume ↑ → </w:t>
      </w:r>
      <w:proofErr w:type="spellStart"/>
      <w:r w:rsidRPr="000C093B">
        <w:rPr>
          <w:rFonts w:ascii="Times New Roman" w:hAnsi="Times New Roman" w:cs="Times New Roman"/>
          <w:color w:val="000000" w:themeColor="text1"/>
          <w:sz w:val="16"/>
          <w:szCs w:val="16"/>
          <w:lang w:val="en-ID"/>
        </w:rPr>
        <w:t>suara</w:t>
      </w:r>
      <w:proofErr w:type="spellEnd"/>
      <w:r w:rsidRPr="000C093B">
        <w:rPr>
          <w:rFonts w:ascii="Times New Roman" w:hAnsi="Times New Roman" w:cs="Times New Roman"/>
          <w:color w:val="000000" w:themeColor="text1"/>
          <w:sz w:val="16"/>
          <w:szCs w:val="16"/>
          <w:lang w:val="en-ID"/>
        </w:rPr>
        <w:t xml:space="preserve"> naik.</w:t>
      </w:r>
      <w:r w:rsidR="001D798B" w:rsidRPr="00E65AAA">
        <w:rPr>
          <w:rFonts w:ascii="Times New Roman" w:hAnsi="Times New Roman" w:cs="Times New Roman"/>
          <w:b/>
          <w:bCs/>
          <w:color w:val="000000" w:themeColor="text1"/>
          <w:sz w:val="16"/>
          <w:szCs w:val="16"/>
          <w:lang w:val="en-ID"/>
        </w:rPr>
        <w:t xml:space="preserve"> </w:t>
      </w:r>
      <w:proofErr w:type="spellStart"/>
      <w:r w:rsidRPr="000C093B">
        <w:rPr>
          <w:rFonts w:ascii="Times New Roman" w:hAnsi="Times New Roman" w:cs="Times New Roman"/>
          <w:b/>
          <w:bCs/>
          <w:color w:val="000000" w:themeColor="text1"/>
          <w:sz w:val="16"/>
          <w:szCs w:val="16"/>
          <w:lang w:val="en-ID"/>
        </w:rPr>
        <w:t>Implementasi</w:t>
      </w:r>
      <w:proofErr w:type="spellEnd"/>
      <w:r w:rsidRPr="000C093B">
        <w:rPr>
          <w:rFonts w:ascii="Times New Roman" w:hAnsi="Times New Roman" w:cs="Times New Roman"/>
          <w:b/>
          <w:bCs/>
          <w:color w:val="000000" w:themeColor="text1"/>
          <w:sz w:val="16"/>
          <w:szCs w:val="16"/>
          <w:lang w:val="en-ID"/>
        </w:rPr>
        <w:t>:</w:t>
      </w:r>
      <w:r w:rsidRPr="000C093B">
        <w:rPr>
          <w:rFonts w:ascii="Times New Roman" w:hAnsi="Times New Roman" w:cs="Times New Roman"/>
          <w:color w:val="000000" w:themeColor="text1"/>
          <w:sz w:val="16"/>
          <w:szCs w:val="16"/>
          <w:lang w:val="en-ID"/>
        </w:rPr>
        <w:t xml:space="preserve"> </w:t>
      </w:r>
      <w:proofErr w:type="spellStart"/>
      <w:r w:rsidRPr="000C093B">
        <w:rPr>
          <w:rFonts w:ascii="Times New Roman" w:hAnsi="Times New Roman" w:cs="Times New Roman"/>
          <w:color w:val="000000" w:themeColor="text1"/>
          <w:sz w:val="16"/>
          <w:szCs w:val="16"/>
          <w:lang w:val="en-ID"/>
        </w:rPr>
        <w:t>Letak</w:t>
      </w:r>
      <w:proofErr w:type="spellEnd"/>
      <w:r w:rsidRPr="000C093B">
        <w:rPr>
          <w:rFonts w:ascii="Times New Roman" w:hAnsi="Times New Roman" w:cs="Times New Roman"/>
          <w:color w:val="000000" w:themeColor="text1"/>
          <w:sz w:val="16"/>
          <w:szCs w:val="16"/>
          <w:lang w:val="en-ID"/>
        </w:rPr>
        <w:t xml:space="preserve"> </w:t>
      </w:r>
      <w:proofErr w:type="spellStart"/>
      <w:r w:rsidRPr="000C093B">
        <w:rPr>
          <w:rFonts w:ascii="Times New Roman" w:hAnsi="Times New Roman" w:cs="Times New Roman"/>
          <w:color w:val="000000" w:themeColor="text1"/>
          <w:sz w:val="16"/>
          <w:szCs w:val="16"/>
          <w:lang w:val="en-ID"/>
        </w:rPr>
        <w:t>tombol</w:t>
      </w:r>
      <w:proofErr w:type="spellEnd"/>
      <w:r w:rsidRPr="000C093B">
        <w:rPr>
          <w:rFonts w:ascii="Times New Roman" w:hAnsi="Times New Roman" w:cs="Times New Roman"/>
          <w:color w:val="000000" w:themeColor="text1"/>
          <w:sz w:val="16"/>
          <w:szCs w:val="16"/>
          <w:lang w:val="en-ID"/>
        </w:rPr>
        <w:t xml:space="preserve"> </w:t>
      </w:r>
      <w:proofErr w:type="spellStart"/>
      <w:r w:rsidRPr="000C093B">
        <w:rPr>
          <w:rFonts w:ascii="Times New Roman" w:hAnsi="Times New Roman" w:cs="Times New Roman"/>
          <w:color w:val="000000" w:themeColor="text1"/>
          <w:sz w:val="16"/>
          <w:szCs w:val="16"/>
          <w:lang w:val="en-ID"/>
        </w:rPr>
        <w:t>sesuai</w:t>
      </w:r>
      <w:proofErr w:type="spellEnd"/>
      <w:r w:rsidRPr="000C093B">
        <w:rPr>
          <w:rFonts w:ascii="Times New Roman" w:hAnsi="Times New Roman" w:cs="Times New Roman"/>
          <w:color w:val="000000" w:themeColor="text1"/>
          <w:sz w:val="16"/>
          <w:szCs w:val="16"/>
          <w:lang w:val="en-ID"/>
        </w:rPr>
        <w:t xml:space="preserve"> </w:t>
      </w:r>
      <w:proofErr w:type="spellStart"/>
      <w:r w:rsidRPr="000C093B">
        <w:rPr>
          <w:rFonts w:ascii="Times New Roman" w:hAnsi="Times New Roman" w:cs="Times New Roman"/>
          <w:color w:val="000000" w:themeColor="text1"/>
          <w:sz w:val="16"/>
          <w:szCs w:val="16"/>
          <w:lang w:val="en-ID"/>
        </w:rPr>
        <w:t>fungsinya</w:t>
      </w:r>
      <w:proofErr w:type="spellEnd"/>
      <w:r w:rsidRPr="000C093B">
        <w:rPr>
          <w:rFonts w:ascii="Times New Roman" w:hAnsi="Times New Roman" w:cs="Times New Roman"/>
          <w:color w:val="000000" w:themeColor="text1"/>
          <w:sz w:val="16"/>
          <w:szCs w:val="16"/>
          <w:lang w:val="en-ID"/>
        </w:rPr>
        <w:t xml:space="preserve">, </w:t>
      </w:r>
      <w:proofErr w:type="spellStart"/>
      <w:r w:rsidRPr="000C093B">
        <w:rPr>
          <w:rFonts w:ascii="Times New Roman" w:hAnsi="Times New Roman" w:cs="Times New Roman"/>
          <w:color w:val="000000" w:themeColor="text1"/>
          <w:sz w:val="16"/>
          <w:szCs w:val="16"/>
          <w:lang w:val="en-ID"/>
        </w:rPr>
        <w:t>contoh</w:t>
      </w:r>
      <w:proofErr w:type="spellEnd"/>
      <w:r w:rsidRPr="000C093B">
        <w:rPr>
          <w:rFonts w:ascii="Times New Roman" w:hAnsi="Times New Roman" w:cs="Times New Roman"/>
          <w:color w:val="000000" w:themeColor="text1"/>
          <w:sz w:val="16"/>
          <w:szCs w:val="16"/>
          <w:lang w:val="en-ID"/>
        </w:rPr>
        <w:t xml:space="preserve"> remote TV</w:t>
      </w:r>
      <w:r w:rsidR="001D798B" w:rsidRPr="00E65AAA">
        <w:rPr>
          <w:rFonts w:ascii="Times New Roman" w:hAnsi="Times New Roman" w:cs="Times New Roman"/>
          <w:color w:val="000000" w:themeColor="text1"/>
          <w:sz w:val="16"/>
          <w:szCs w:val="16"/>
          <w:lang w:val="en-ID"/>
        </w:rPr>
        <w:t xml:space="preserve">. </w:t>
      </w:r>
      <w:r w:rsidRPr="000C093B">
        <w:rPr>
          <w:rFonts w:ascii="Times New Roman" w:hAnsi="Times New Roman" w:cs="Times New Roman"/>
          <w:b/>
          <w:bCs/>
          <w:color w:val="000000" w:themeColor="text1"/>
          <w:sz w:val="16"/>
          <w:szCs w:val="16"/>
          <w:lang w:val="en-ID"/>
        </w:rPr>
        <w:t>Ciri-</w:t>
      </w:r>
      <w:proofErr w:type="spellStart"/>
      <w:r w:rsidRPr="000C093B">
        <w:rPr>
          <w:rFonts w:ascii="Times New Roman" w:hAnsi="Times New Roman" w:cs="Times New Roman"/>
          <w:b/>
          <w:bCs/>
          <w:color w:val="000000" w:themeColor="text1"/>
          <w:sz w:val="16"/>
          <w:szCs w:val="16"/>
          <w:lang w:val="en-ID"/>
        </w:rPr>
        <w:t>ciri</w:t>
      </w:r>
      <w:proofErr w:type="spellEnd"/>
      <w:r w:rsidRPr="000C093B">
        <w:rPr>
          <w:rFonts w:ascii="Times New Roman" w:hAnsi="Times New Roman" w:cs="Times New Roman"/>
          <w:b/>
          <w:bCs/>
          <w:color w:val="000000" w:themeColor="text1"/>
          <w:sz w:val="16"/>
          <w:szCs w:val="16"/>
          <w:lang w:val="en-ID"/>
        </w:rPr>
        <w:t>:</w:t>
      </w:r>
      <w:r w:rsidR="001D798B" w:rsidRPr="00E65AAA">
        <w:rPr>
          <w:rFonts w:ascii="Times New Roman" w:hAnsi="Times New Roman" w:cs="Times New Roman"/>
          <w:b/>
          <w:bCs/>
          <w:color w:val="000000" w:themeColor="text1"/>
          <w:sz w:val="16"/>
          <w:szCs w:val="16"/>
          <w:lang w:val="en-ID"/>
        </w:rPr>
        <w:t xml:space="preserve"> </w:t>
      </w:r>
      <w:proofErr w:type="spellStart"/>
      <w:r w:rsidRPr="000C093B">
        <w:rPr>
          <w:rFonts w:ascii="Times New Roman" w:hAnsi="Times New Roman" w:cs="Times New Roman"/>
          <w:color w:val="000000" w:themeColor="text1"/>
          <w:sz w:val="16"/>
          <w:szCs w:val="16"/>
          <w:lang w:val="en-ID"/>
        </w:rPr>
        <w:t>Posisi</w:t>
      </w:r>
      <w:proofErr w:type="spellEnd"/>
      <w:r w:rsidRPr="000C093B">
        <w:rPr>
          <w:rFonts w:ascii="Times New Roman" w:hAnsi="Times New Roman" w:cs="Times New Roman"/>
          <w:color w:val="000000" w:themeColor="text1"/>
          <w:sz w:val="16"/>
          <w:szCs w:val="16"/>
          <w:lang w:val="en-ID"/>
        </w:rPr>
        <w:t xml:space="preserve"> </w:t>
      </w:r>
      <w:proofErr w:type="spellStart"/>
      <w:r w:rsidRPr="000C093B">
        <w:rPr>
          <w:rFonts w:ascii="Times New Roman" w:hAnsi="Times New Roman" w:cs="Times New Roman"/>
          <w:color w:val="000000" w:themeColor="text1"/>
          <w:sz w:val="16"/>
          <w:szCs w:val="16"/>
          <w:lang w:val="en-ID"/>
        </w:rPr>
        <w:t>tombol</w:t>
      </w:r>
      <w:proofErr w:type="spellEnd"/>
      <w:r w:rsidRPr="000C093B">
        <w:rPr>
          <w:rFonts w:ascii="Times New Roman" w:hAnsi="Times New Roman" w:cs="Times New Roman"/>
          <w:color w:val="000000" w:themeColor="text1"/>
          <w:sz w:val="16"/>
          <w:szCs w:val="16"/>
          <w:lang w:val="en-ID"/>
        </w:rPr>
        <w:t xml:space="preserve"> </w:t>
      </w:r>
      <w:proofErr w:type="spellStart"/>
      <w:r w:rsidRPr="000C093B">
        <w:rPr>
          <w:rFonts w:ascii="Times New Roman" w:hAnsi="Times New Roman" w:cs="Times New Roman"/>
          <w:color w:val="000000" w:themeColor="text1"/>
          <w:sz w:val="16"/>
          <w:szCs w:val="16"/>
          <w:lang w:val="en-ID"/>
        </w:rPr>
        <w:t>atau</w:t>
      </w:r>
      <w:proofErr w:type="spellEnd"/>
      <w:r w:rsidRPr="000C093B">
        <w:rPr>
          <w:rFonts w:ascii="Times New Roman" w:hAnsi="Times New Roman" w:cs="Times New Roman"/>
          <w:color w:val="000000" w:themeColor="text1"/>
          <w:sz w:val="16"/>
          <w:szCs w:val="16"/>
          <w:lang w:val="en-ID"/>
        </w:rPr>
        <w:t xml:space="preserve"> </w:t>
      </w:r>
      <w:proofErr w:type="spellStart"/>
      <w:r w:rsidRPr="000C093B">
        <w:rPr>
          <w:rFonts w:ascii="Times New Roman" w:hAnsi="Times New Roman" w:cs="Times New Roman"/>
          <w:color w:val="000000" w:themeColor="text1"/>
          <w:sz w:val="16"/>
          <w:szCs w:val="16"/>
          <w:lang w:val="en-ID"/>
        </w:rPr>
        <w:t>kontrol</w:t>
      </w:r>
      <w:proofErr w:type="spellEnd"/>
      <w:r w:rsidRPr="000C093B">
        <w:rPr>
          <w:rFonts w:ascii="Times New Roman" w:hAnsi="Times New Roman" w:cs="Times New Roman"/>
          <w:color w:val="000000" w:themeColor="text1"/>
          <w:sz w:val="16"/>
          <w:szCs w:val="16"/>
          <w:lang w:val="en-ID"/>
        </w:rPr>
        <w:t xml:space="preserve"> </w:t>
      </w:r>
      <w:proofErr w:type="spellStart"/>
      <w:r w:rsidRPr="000C093B">
        <w:rPr>
          <w:rFonts w:ascii="Times New Roman" w:hAnsi="Times New Roman" w:cs="Times New Roman"/>
          <w:color w:val="000000" w:themeColor="text1"/>
          <w:sz w:val="16"/>
          <w:szCs w:val="16"/>
          <w:lang w:val="en-ID"/>
        </w:rPr>
        <w:t>mudah</w:t>
      </w:r>
      <w:proofErr w:type="spellEnd"/>
      <w:r w:rsidRPr="000C093B">
        <w:rPr>
          <w:rFonts w:ascii="Times New Roman" w:hAnsi="Times New Roman" w:cs="Times New Roman"/>
          <w:color w:val="000000" w:themeColor="text1"/>
          <w:sz w:val="16"/>
          <w:szCs w:val="16"/>
          <w:lang w:val="en-ID"/>
        </w:rPr>
        <w:t xml:space="preserve"> </w:t>
      </w:r>
      <w:proofErr w:type="spellStart"/>
      <w:r w:rsidRPr="000C093B">
        <w:rPr>
          <w:rFonts w:ascii="Times New Roman" w:hAnsi="Times New Roman" w:cs="Times New Roman"/>
          <w:color w:val="000000" w:themeColor="text1"/>
          <w:sz w:val="16"/>
          <w:szCs w:val="16"/>
          <w:lang w:val="en-ID"/>
        </w:rPr>
        <w:t>ditebak</w:t>
      </w:r>
      <w:proofErr w:type="spellEnd"/>
      <w:r w:rsidR="001D798B" w:rsidRPr="00E65AAA">
        <w:rPr>
          <w:rFonts w:ascii="Times New Roman" w:hAnsi="Times New Roman" w:cs="Times New Roman"/>
          <w:color w:val="000000" w:themeColor="text1"/>
          <w:sz w:val="16"/>
          <w:szCs w:val="16"/>
          <w:lang w:val="en-ID"/>
        </w:rPr>
        <w:t xml:space="preserve">, </w:t>
      </w:r>
      <w:proofErr w:type="spellStart"/>
      <w:r w:rsidR="001D798B" w:rsidRPr="00E65AAA">
        <w:rPr>
          <w:rFonts w:ascii="Times New Roman" w:hAnsi="Times New Roman" w:cs="Times New Roman"/>
          <w:color w:val="000000" w:themeColor="text1"/>
          <w:sz w:val="16"/>
          <w:szCs w:val="16"/>
          <w:lang w:val="en-ID"/>
        </w:rPr>
        <w:t>t</w:t>
      </w:r>
      <w:r w:rsidRPr="000C093B">
        <w:rPr>
          <w:rFonts w:ascii="Times New Roman" w:hAnsi="Times New Roman" w:cs="Times New Roman"/>
          <w:color w:val="000000" w:themeColor="text1"/>
          <w:sz w:val="16"/>
          <w:szCs w:val="16"/>
          <w:lang w:val="en-ID"/>
        </w:rPr>
        <w:t>idak</w:t>
      </w:r>
      <w:proofErr w:type="spellEnd"/>
      <w:r w:rsidRPr="000C093B">
        <w:rPr>
          <w:rFonts w:ascii="Times New Roman" w:hAnsi="Times New Roman" w:cs="Times New Roman"/>
          <w:color w:val="000000" w:themeColor="text1"/>
          <w:sz w:val="16"/>
          <w:szCs w:val="16"/>
          <w:lang w:val="en-ID"/>
        </w:rPr>
        <w:t xml:space="preserve"> </w:t>
      </w:r>
      <w:proofErr w:type="spellStart"/>
      <w:r w:rsidRPr="000C093B">
        <w:rPr>
          <w:rFonts w:ascii="Times New Roman" w:hAnsi="Times New Roman" w:cs="Times New Roman"/>
          <w:color w:val="000000" w:themeColor="text1"/>
          <w:sz w:val="16"/>
          <w:szCs w:val="16"/>
          <w:lang w:val="en-ID"/>
        </w:rPr>
        <w:t>membingungkan</w:t>
      </w:r>
      <w:proofErr w:type="spellEnd"/>
      <w:r w:rsidRPr="000C093B">
        <w:rPr>
          <w:rFonts w:ascii="Times New Roman" w:hAnsi="Times New Roman" w:cs="Times New Roman"/>
          <w:color w:val="000000" w:themeColor="text1"/>
          <w:sz w:val="16"/>
          <w:szCs w:val="16"/>
          <w:lang w:val="en-ID"/>
        </w:rPr>
        <w:t xml:space="preserve"> </w:t>
      </w:r>
      <w:proofErr w:type="spellStart"/>
      <w:r w:rsidRPr="000C093B">
        <w:rPr>
          <w:rFonts w:ascii="Times New Roman" w:hAnsi="Times New Roman" w:cs="Times New Roman"/>
          <w:color w:val="000000" w:themeColor="text1"/>
          <w:sz w:val="16"/>
          <w:szCs w:val="16"/>
          <w:lang w:val="en-ID"/>
        </w:rPr>
        <w:t>arah</w:t>
      </w:r>
      <w:proofErr w:type="spellEnd"/>
      <w:r w:rsidRPr="000C093B">
        <w:rPr>
          <w:rFonts w:ascii="Times New Roman" w:hAnsi="Times New Roman" w:cs="Times New Roman"/>
          <w:color w:val="000000" w:themeColor="text1"/>
          <w:sz w:val="16"/>
          <w:szCs w:val="16"/>
          <w:lang w:val="en-ID"/>
        </w:rPr>
        <w:t>/</w:t>
      </w:r>
      <w:proofErr w:type="spellStart"/>
      <w:r w:rsidRPr="000C093B">
        <w:rPr>
          <w:rFonts w:ascii="Times New Roman" w:hAnsi="Times New Roman" w:cs="Times New Roman"/>
          <w:color w:val="000000" w:themeColor="text1"/>
          <w:sz w:val="16"/>
          <w:szCs w:val="16"/>
          <w:lang w:val="en-ID"/>
        </w:rPr>
        <w:t>hasil</w:t>
      </w:r>
      <w:proofErr w:type="spellEnd"/>
      <w:r w:rsidR="001D798B" w:rsidRPr="00E65AAA">
        <w:rPr>
          <w:rFonts w:ascii="Times New Roman" w:hAnsi="Times New Roman" w:cs="Times New Roman"/>
          <w:color w:val="000000" w:themeColor="text1"/>
          <w:sz w:val="16"/>
          <w:szCs w:val="16"/>
          <w:lang w:val="en-ID"/>
        </w:rPr>
        <w:t xml:space="preserve">. </w:t>
      </w:r>
      <w:proofErr w:type="spellStart"/>
      <w:r w:rsidRPr="000C093B">
        <w:rPr>
          <w:rFonts w:ascii="Times New Roman" w:hAnsi="Times New Roman" w:cs="Times New Roman"/>
          <w:b/>
          <w:bCs/>
          <w:color w:val="000000" w:themeColor="text1"/>
          <w:sz w:val="16"/>
          <w:szCs w:val="16"/>
          <w:lang w:val="en-ID"/>
        </w:rPr>
        <w:t>Fungsi</w:t>
      </w:r>
      <w:proofErr w:type="spellEnd"/>
      <w:r w:rsidRPr="000C093B">
        <w:rPr>
          <w:rFonts w:ascii="Times New Roman" w:hAnsi="Times New Roman" w:cs="Times New Roman"/>
          <w:b/>
          <w:bCs/>
          <w:color w:val="000000" w:themeColor="text1"/>
          <w:sz w:val="16"/>
          <w:szCs w:val="16"/>
          <w:lang w:val="en-ID"/>
        </w:rPr>
        <w:t>:</w:t>
      </w:r>
      <w:r w:rsidR="001D798B" w:rsidRPr="00E65AAA">
        <w:rPr>
          <w:rFonts w:ascii="Times New Roman" w:hAnsi="Times New Roman" w:cs="Times New Roman"/>
          <w:b/>
          <w:bCs/>
          <w:color w:val="000000" w:themeColor="text1"/>
          <w:sz w:val="16"/>
          <w:szCs w:val="16"/>
          <w:lang w:val="en-ID"/>
        </w:rPr>
        <w:t xml:space="preserve"> </w:t>
      </w:r>
      <w:proofErr w:type="spellStart"/>
      <w:r w:rsidRPr="000C093B">
        <w:rPr>
          <w:rFonts w:ascii="Times New Roman" w:hAnsi="Times New Roman" w:cs="Times New Roman"/>
          <w:color w:val="000000" w:themeColor="text1"/>
          <w:sz w:val="16"/>
          <w:szCs w:val="16"/>
          <w:lang w:val="en-ID"/>
        </w:rPr>
        <w:t>Mempercepat</w:t>
      </w:r>
      <w:proofErr w:type="spellEnd"/>
      <w:r w:rsidRPr="000C093B">
        <w:rPr>
          <w:rFonts w:ascii="Times New Roman" w:hAnsi="Times New Roman" w:cs="Times New Roman"/>
          <w:color w:val="000000" w:themeColor="text1"/>
          <w:sz w:val="16"/>
          <w:szCs w:val="16"/>
          <w:lang w:val="en-ID"/>
        </w:rPr>
        <w:t xml:space="preserve"> </w:t>
      </w:r>
      <w:proofErr w:type="spellStart"/>
      <w:r w:rsidRPr="000C093B">
        <w:rPr>
          <w:rFonts w:ascii="Times New Roman" w:hAnsi="Times New Roman" w:cs="Times New Roman"/>
          <w:color w:val="000000" w:themeColor="text1"/>
          <w:sz w:val="16"/>
          <w:szCs w:val="16"/>
          <w:lang w:val="en-ID"/>
        </w:rPr>
        <w:t>pemahaman</w:t>
      </w:r>
      <w:proofErr w:type="spellEnd"/>
      <w:r w:rsidRPr="000C093B">
        <w:rPr>
          <w:rFonts w:ascii="Times New Roman" w:hAnsi="Times New Roman" w:cs="Times New Roman"/>
          <w:color w:val="000000" w:themeColor="text1"/>
          <w:sz w:val="16"/>
          <w:szCs w:val="16"/>
          <w:lang w:val="en-ID"/>
        </w:rPr>
        <w:t xml:space="preserve"> dan </w:t>
      </w:r>
      <w:proofErr w:type="spellStart"/>
      <w:r w:rsidRPr="000C093B">
        <w:rPr>
          <w:rFonts w:ascii="Times New Roman" w:hAnsi="Times New Roman" w:cs="Times New Roman"/>
          <w:color w:val="000000" w:themeColor="text1"/>
          <w:sz w:val="16"/>
          <w:szCs w:val="16"/>
          <w:lang w:val="en-ID"/>
        </w:rPr>
        <w:t>penggunaan</w:t>
      </w:r>
      <w:proofErr w:type="spellEnd"/>
      <w:r w:rsidR="001D798B" w:rsidRPr="00E65AAA">
        <w:rPr>
          <w:rFonts w:ascii="Times New Roman" w:hAnsi="Times New Roman" w:cs="Times New Roman"/>
          <w:color w:val="000000" w:themeColor="text1"/>
          <w:sz w:val="16"/>
          <w:szCs w:val="16"/>
          <w:lang w:val="en-ID"/>
        </w:rPr>
        <w:t>.</w:t>
      </w:r>
      <w:r w:rsidR="001D798B" w:rsidRPr="00E65AAA">
        <w:rPr>
          <w:rFonts w:ascii="Times New Roman" w:hAnsi="Times New Roman" w:cs="Times New Roman"/>
          <w:b/>
          <w:bCs/>
          <w:color w:val="000000" w:themeColor="text1"/>
          <w:sz w:val="16"/>
          <w:szCs w:val="16"/>
          <w:lang w:val="en-ID"/>
        </w:rPr>
        <w:t xml:space="preserve"> </w:t>
      </w:r>
      <w:r w:rsidRPr="000C093B">
        <w:rPr>
          <w:rFonts w:ascii="Times New Roman" w:hAnsi="Times New Roman" w:cs="Times New Roman"/>
          <w:b/>
          <w:bCs/>
          <w:color w:val="000000" w:themeColor="text1"/>
          <w:sz w:val="16"/>
          <w:szCs w:val="16"/>
          <w:lang w:val="en-ID"/>
        </w:rPr>
        <w:t>Kesimpulan:</w:t>
      </w:r>
      <w:r w:rsidRPr="000C093B">
        <w:rPr>
          <w:rFonts w:ascii="Times New Roman" w:hAnsi="Times New Roman" w:cs="Times New Roman"/>
          <w:color w:val="000000" w:themeColor="text1"/>
          <w:sz w:val="16"/>
          <w:szCs w:val="16"/>
          <w:lang w:val="en-ID"/>
        </w:rPr>
        <w:t xml:space="preserve"> Desain </w:t>
      </w:r>
      <w:proofErr w:type="spellStart"/>
      <w:r w:rsidRPr="000C093B">
        <w:rPr>
          <w:rFonts w:ascii="Times New Roman" w:hAnsi="Times New Roman" w:cs="Times New Roman"/>
          <w:color w:val="000000" w:themeColor="text1"/>
          <w:sz w:val="16"/>
          <w:szCs w:val="16"/>
          <w:lang w:val="en-ID"/>
        </w:rPr>
        <w:t>dengan</w:t>
      </w:r>
      <w:proofErr w:type="spellEnd"/>
      <w:r w:rsidRPr="000C093B">
        <w:rPr>
          <w:rFonts w:ascii="Times New Roman" w:hAnsi="Times New Roman" w:cs="Times New Roman"/>
          <w:color w:val="000000" w:themeColor="text1"/>
          <w:sz w:val="16"/>
          <w:szCs w:val="16"/>
          <w:lang w:val="en-ID"/>
        </w:rPr>
        <w:t xml:space="preserve"> mapping </w:t>
      </w:r>
      <w:proofErr w:type="spellStart"/>
      <w:r w:rsidRPr="000C093B">
        <w:rPr>
          <w:rFonts w:ascii="Times New Roman" w:hAnsi="Times New Roman" w:cs="Times New Roman"/>
          <w:color w:val="000000" w:themeColor="text1"/>
          <w:sz w:val="16"/>
          <w:szCs w:val="16"/>
          <w:lang w:val="en-ID"/>
        </w:rPr>
        <w:t>bagus</w:t>
      </w:r>
      <w:proofErr w:type="spellEnd"/>
      <w:r w:rsidRPr="000C093B">
        <w:rPr>
          <w:rFonts w:ascii="Times New Roman" w:hAnsi="Times New Roman" w:cs="Times New Roman"/>
          <w:color w:val="000000" w:themeColor="text1"/>
          <w:sz w:val="16"/>
          <w:szCs w:val="16"/>
          <w:lang w:val="en-ID"/>
        </w:rPr>
        <w:t xml:space="preserve"> </w:t>
      </w:r>
      <w:proofErr w:type="spellStart"/>
      <w:r w:rsidRPr="000C093B">
        <w:rPr>
          <w:rFonts w:ascii="Times New Roman" w:hAnsi="Times New Roman" w:cs="Times New Roman"/>
          <w:color w:val="000000" w:themeColor="text1"/>
          <w:sz w:val="16"/>
          <w:szCs w:val="16"/>
          <w:lang w:val="en-ID"/>
        </w:rPr>
        <w:t>bikin</w:t>
      </w:r>
      <w:proofErr w:type="spellEnd"/>
      <w:r w:rsidRPr="000C093B">
        <w:rPr>
          <w:rFonts w:ascii="Times New Roman" w:hAnsi="Times New Roman" w:cs="Times New Roman"/>
          <w:color w:val="000000" w:themeColor="text1"/>
          <w:sz w:val="16"/>
          <w:szCs w:val="16"/>
          <w:lang w:val="en-ID"/>
        </w:rPr>
        <w:t xml:space="preserve"> user </w:t>
      </w:r>
      <w:proofErr w:type="spellStart"/>
      <w:r w:rsidRPr="000C093B">
        <w:rPr>
          <w:rFonts w:ascii="Times New Roman" w:hAnsi="Times New Roman" w:cs="Times New Roman"/>
          <w:color w:val="000000" w:themeColor="text1"/>
          <w:sz w:val="16"/>
          <w:szCs w:val="16"/>
          <w:lang w:val="en-ID"/>
        </w:rPr>
        <w:t>tidak</w:t>
      </w:r>
      <w:proofErr w:type="spellEnd"/>
      <w:r w:rsidRPr="000C093B">
        <w:rPr>
          <w:rFonts w:ascii="Times New Roman" w:hAnsi="Times New Roman" w:cs="Times New Roman"/>
          <w:color w:val="000000" w:themeColor="text1"/>
          <w:sz w:val="16"/>
          <w:szCs w:val="16"/>
          <w:lang w:val="en-ID"/>
        </w:rPr>
        <w:t xml:space="preserve"> </w:t>
      </w:r>
      <w:proofErr w:type="spellStart"/>
      <w:r w:rsidRPr="000C093B">
        <w:rPr>
          <w:rFonts w:ascii="Times New Roman" w:hAnsi="Times New Roman" w:cs="Times New Roman"/>
          <w:color w:val="000000" w:themeColor="text1"/>
          <w:sz w:val="16"/>
          <w:szCs w:val="16"/>
          <w:lang w:val="en-ID"/>
        </w:rPr>
        <w:t>perlu</w:t>
      </w:r>
      <w:proofErr w:type="spellEnd"/>
      <w:r w:rsidRPr="000C093B">
        <w:rPr>
          <w:rFonts w:ascii="Times New Roman" w:hAnsi="Times New Roman" w:cs="Times New Roman"/>
          <w:color w:val="000000" w:themeColor="text1"/>
          <w:sz w:val="16"/>
          <w:szCs w:val="16"/>
          <w:lang w:val="en-ID"/>
        </w:rPr>
        <w:t xml:space="preserve"> </w:t>
      </w:r>
      <w:proofErr w:type="spellStart"/>
      <w:r w:rsidRPr="000C093B">
        <w:rPr>
          <w:rFonts w:ascii="Times New Roman" w:hAnsi="Times New Roman" w:cs="Times New Roman"/>
          <w:color w:val="000000" w:themeColor="text1"/>
          <w:sz w:val="16"/>
          <w:szCs w:val="16"/>
          <w:lang w:val="en-ID"/>
        </w:rPr>
        <w:t>berpikir</w:t>
      </w:r>
      <w:proofErr w:type="spellEnd"/>
      <w:r w:rsidRPr="000C093B">
        <w:rPr>
          <w:rFonts w:ascii="Times New Roman" w:hAnsi="Times New Roman" w:cs="Times New Roman"/>
          <w:color w:val="000000" w:themeColor="text1"/>
          <w:sz w:val="16"/>
          <w:szCs w:val="16"/>
          <w:lang w:val="en-ID"/>
        </w:rPr>
        <w:t xml:space="preserve"> </w:t>
      </w:r>
      <w:proofErr w:type="spellStart"/>
      <w:r w:rsidRPr="000C093B">
        <w:rPr>
          <w:rFonts w:ascii="Times New Roman" w:hAnsi="Times New Roman" w:cs="Times New Roman"/>
          <w:color w:val="000000" w:themeColor="text1"/>
          <w:sz w:val="16"/>
          <w:szCs w:val="16"/>
          <w:lang w:val="en-ID"/>
        </w:rPr>
        <w:t>keras</w:t>
      </w:r>
      <w:proofErr w:type="spellEnd"/>
      <w:r w:rsidRPr="000C093B">
        <w:rPr>
          <w:rFonts w:ascii="Times New Roman" w:hAnsi="Times New Roman" w:cs="Times New Roman"/>
          <w:color w:val="000000" w:themeColor="text1"/>
          <w:sz w:val="16"/>
          <w:szCs w:val="16"/>
          <w:lang w:val="en-ID"/>
        </w:rPr>
        <w:t>.</w:t>
      </w:r>
      <w:r w:rsidR="001D798B" w:rsidRPr="00E65AAA">
        <w:rPr>
          <w:rFonts w:ascii="Times New Roman" w:hAnsi="Times New Roman" w:cs="Times New Roman"/>
          <w:b/>
          <w:bCs/>
          <w:color w:val="000000" w:themeColor="text1"/>
          <w:sz w:val="16"/>
          <w:szCs w:val="16"/>
          <w:lang w:val="en-ID"/>
        </w:rPr>
        <w:t xml:space="preserve"> </w:t>
      </w:r>
      <w:r w:rsidR="00F145D1" w:rsidRPr="00E65AAA">
        <w:rPr>
          <w:rFonts w:ascii="Times New Roman" w:hAnsi="Times New Roman" w:cs="Times New Roman"/>
          <w:color w:val="000000" w:themeColor="text1"/>
          <w:sz w:val="16"/>
          <w:szCs w:val="16"/>
        </w:rPr>
        <w:t xml:space="preserve">Dalam </w:t>
      </w:r>
      <w:proofErr w:type="spellStart"/>
      <w:r w:rsidR="00F145D1" w:rsidRPr="00E65AAA">
        <w:rPr>
          <w:rFonts w:ascii="Times New Roman" w:hAnsi="Times New Roman" w:cs="Times New Roman"/>
          <w:color w:val="000000" w:themeColor="text1"/>
          <w:sz w:val="16"/>
          <w:szCs w:val="16"/>
        </w:rPr>
        <w:t>desain</w:t>
      </w:r>
      <w:proofErr w:type="spellEnd"/>
      <w:r w:rsidR="00F145D1" w:rsidRPr="00E65AAA">
        <w:rPr>
          <w:rFonts w:ascii="Times New Roman" w:hAnsi="Times New Roman" w:cs="Times New Roman"/>
          <w:color w:val="000000" w:themeColor="text1"/>
          <w:sz w:val="16"/>
          <w:szCs w:val="16"/>
        </w:rPr>
        <w:t xml:space="preserve"> UI yang </w:t>
      </w:r>
      <w:proofErr w:type="spellStart"/>
      <w:r w:rsidR="00F145D1" w:rsidRPr="00E65AAA">
        <w:rPr>
          <w:rFonts w:ascii="Times New Roman" w:hAnsi="Times New Roman" w:cs="Times New Roman"/>
          <w:color w:val="000000" w:themeColor="text1"/>
          <w:sz w:val="16"/>
          <w:szCs w:val="16"/>
        </w:rPr>
        <w:t>baik</w:t>
      </w:r>
      <w:proofErr w:type="spellEnd"/>
      <w:r w:rsidR="00F145D1" w:rsidRPr="00E65AAA">
        <w:rPr>
          <w:rFonts w:ascii="Times New Roman" w:hAnsi="Times New Roman" w:cs="Times New Roman"/>
          <w:color w:val="000000" w:themeColor="text1"/>
          <w:sz w:val="16"/>
          <w:szCs w:val="16"/>
        </w:rPr>
        <w:t xml:space="preserve">, </w:t>
      </w:r>
      <w:proofErr w:type="spellStart"/>
      <w:r w:rsidR="00F145D1" w:rsidRPr="00E65AAA">
        <w:rPr>
          <w:rFonts w:ascii="Times New Roman" w:hAnsi="Times New Roman" w:cs="Times New Roman"/>
          <w:color w:val="000000" w:themeColor="text1"/>
          <w:sz w:val="16"/>
          <w:szCs w:val="16"/>
        </w:rPr>
        <w:t>tombol</w:t>
      </w:r>
      <w:proofErr w:type="spellEnd"/>
      <w:r w:rsidR="00F145D1" w:rsidRPr="00E65AAA">
        <w:rPr>
          <w:rFonts w:ascii="Times New Roman" w:hAnsi="Times New Roman" w:cs="Times New Roman"/>
          <w:color w:val="000000" w:themeColor="text1"/>
          <w:sz w:val="16"/>
          <w:szCs w:val="16"/>
        </w:rPr>
        <w:t xml:space="preserve"> </w:t>
      </w:r>
      <w:proofErr w:type="spellStart"/>
      <w:r w:rsidR="00F145D1" w:rsidRPr="00E65AAA">
        <w:rPr>
          <w:rFonts w:ascii="Times New Roman" w:hAnsi="Times New Roman" w:cs="Times New Roman"/>
          <w:color w:val="000000" w:themeColor="text1"/>
          <w:sz w:val="16"/>
          <w:szCs w:val="16"/>
        </w:rPr>
        <w:t>atau</w:t>
      </w:r>
      <w:proofErr w:type="spellEnd"/>
      <w:r w:rsidR="00F145D1" w:rsidRPr="00E65AAA">
        <w:rPr>
          <w:rFonts w:ascii="Times New Roman" w:hAnsi="Times New Roman" w:cs="Times New Roman"/>
          <w:color w:val="000000" w:themeColor="text1"/>
          <w:sz w:val="16"/>
          <w:szCs w:val="16"/>
        </w:rPr>
        <w:t xml:space="preserve"> </w:t>
      </w:r>
      <w:proofErr w:type="spellStart"/>
      <w:r w:rsidR="00F145D1" w:rsidRPr="00E65AAA">
        <w:rPr>
          <w:rFonts w:ascii="Times New Roman" w:hAnsi="Times New Roman" w:cs="Times New Roman"/>
          <w:color w:val="000000" w:themeColor="text1"/>
          <w:sz w:val="16"/>
          <w:szCs w:val="16"/>
        </w:rPr>
        <w:t>kontrol</w:t>
      </w:r>
      <w:proofErr w:type="spellEnd"/>
      <w:r w:rsidR="00F145D1" w:rsidRPr="00E65AAA">
        <w:rPr>
          <w:rFonts w:ascii="Times New Roman" w:hAnsi="Times New Roman" w:cs="Times New Roman"/>
          <w:color w:val="000000" w:themeColor="text1"/>
          <w:sz w:val="16"/>
          <w:szCs w:val="16"/>
        </w:rPr>
        <w:t xml:space="preserve"> </w:t>
      </w:r>
      <w:proofErr w:type="spellStart"/>
      <w:r w:rsidR="00F145D1" w:rsidRPr="00E65AAA">
        <w:rPr>
          <w:rFonts w:ascii="Times New Roman" w:hAnsi="Times New Roman" w:cs="Times New Roman"/>
          <w:color w:val="000000" w:themeColor="text1"/>
          <w:sz w:val="16"/>
          <w:szCs w:val="16"/>
        </w:rPr>
        <w:t>harus</w:t>
      </w:r>
      <w:proofErr w:type="spellEnd"/>
      <w:r w:rsidR="00F145D1" w:rsidRPr="00E65AAA">
        <w:rPr>
          <w:rFonts w:ascii="Times New Roman" w:hAnsi="Times New Roman" w:cs="Times New Roman"/>
          <w:color w:val="000000" w:themeColor="text1"/>
          <w:sz w:val="16"/>
          <w:szCs w:val="16"/>
        </w:rPr>
        <w:t xml:space="preserve"> </w:t>
      </w:r>
      <w:proofErr w:type="spellStart"/>
      <w:r w:rsidR="00F145D1" w:rsidRPr="00E65AAA">
        <w:rPr>
          <w:rFonts w:ascii="Times New Roman" w:hAnsi="Times New Roman" w:cs="Times New Roman"/>
          <w:color w:val="000000" w:themeColor="text1"/>
          <w:sz w:val="16"/>
          <w:szCs w:val="16"/>
        </w:rPr>
        <w:t>berfungsi</w:t>
      </w:r>
      <w:proofErr w:type="spellEnd"/>
      <w:r w:rsidR="00F145D1" w:rsidRPr="00E65AAA">
        <w:rPr>
          <w:rFonts w:ascii="Times New Roman" w:hAnsi="Times New Roman" w:cs="Times New Roman"/>
          <w:color w:val="000000" w:themeColor="text1"/>
          <w:sz w:val="16"/>
          <w:szCs w:val="16"/>
        </w:rPr>
        <w:t xml:space="preserve"> </w:t>
      </w:r>
      <w:proofErr w:type="spellStart"/>
      <w:r w:rsidR="00F145D1" w:rsidRPr="00E65AAA">
        <w:rPr>
          <w:rFonts w:ascii="Times New Roman" w:hAnsi="Times New Roman" w:cs="Times New Roman"/>
          <w:color w:val="000000" w:themeColor="text1"/>
          <w:sz w:val="16"/>
          <w:szCs w:val="16"/>
        </w:rPr>
        <w:t>sesuai</w:t>
      </w:r>
      <w:proofErr w:type="spellEnd"/>
      <w:r w:rsidR="00F145D1" w:rsidRPr="00E65AAA">
        <w:rPr>
          <w:rFonts w:ascii="Times New Roman" w:hAnsi="Times New Roman" w:cs="Times New Roman"/>
          <w:color w:val="000000" w:themeColor="text1"/>
          <w:sz w:val="16"/>
          <w:szCs w:val="16"/>
        </w:rPr>
        <w:t xml:space="preserve"> </w:t>
      </w:r>
      <w:proofErr w:type="spellStart"/>
      <w:r w:rsidR="00F145D1" w:rsidRPr="00E65AAA">
        <w:rPr>
          <w:rFonts w:ascii="Times New Roman" w:hAnsi="Times New Roman" w:cs="Times New Roman"/>
          <w:color w:val="000000" w:themeColor="text1"/>
          <w:sz w:val="16"/>
          <w:szCs w:val="16"/>
        </w:rPr>
        <w:t>dugaan</w:t>
      </w:r>
      <w:proofErr w:type="spellEnd"/>
      <w:r w:rsidR="00F145D1" w:rsidRPr="00E65AAA">
        <w:rPr>
          <w:rFonts w:ascii="Times New Roman" w:hAnsi="Times New Roman" w:cs="Times New Roman"/>
          <w:color w:val="000000" w:themeColor="text1"/>
          <w:sz w:val="16"/>
          <w:szCs w:val="16"/>
        </w:rPr>
        <w:t xml:space="preserve"> </w:t>
      </w:r>
      <w:proofErr w:type="spellStart"/>
      <w:r w:rsidR="00F145D1" w:rsidRPr="00E65AAA">
        <w:rPr>
          <w:rFonts w:ascii="Times New Roman" w:hAnsi="Times New Roman" w:cs="Times New Roman"/>
          <w:color w:val="000000" w:themeColor="text1"/>
          <w:sz w:val="16"/>
          <w:szCs w:val="16"/>
        </w:rPr>
        <w:t>pengguna</w:t>
      </w:r>
      <w:proofErr w:type="spellEnd"/>
      <w:r w:rsidR="00F145D1" w:rsidRPr="00E65AAA">
        <w:rPr>
          <w:rFonts w:ascii="Times New Roman" w:hAnsi="Times New Roman" w:cs="Times New Roman"/>
          <w:color w:val="000000" w:themeColor="text1"/>
          <w:sz w:val="16"/>
          <w:szCs w:val="16"/>
        </w:rPr>
        <w:t xml:space="preserve"> agar </w:t>
      </w:r>
      <w:proofErr w:type="spellStart"/>
      <w:r w:rsidR="00F145D1" w:rsidRPr="00E65AAA">
        <w:rPr>
          <w:rFonts w:ascii="Times New Roman" w:hAnsi="Times New Roman" w:cs="Times New Roman"/>
          <w:color w:val="000000" w:themeColor="text1"/>
          <w:sz w:val="16"/>
          <w:szCs w:val="16"/>
        </w:rPr>
        <w:t>tidak</w:t>
      </w:r>
      <w:proofErr w:type="spellEnd"/>
      <w:r w:rsidR="00F145D1" w:rsidRPr="00E65AAA">
        <w:rPr>
          <w:rFonts w:ascii="Times New Roman" w:hAnsi="Times New Roman" w:cs="Times New Roman"/>
          <w:color w:val="000000" w:themeColor="text1"/>
          <w:sz w:val="16"/>
          <w:szCs w:val="16"/>
        </w:rPr>
        <w:t xml:space="preserve"> </w:t>
      </w:r>
      <w:proofErr w:type="spellStart"/>
      <w:r w:rsidR="00F145D1" w:rsidRPr="00E65AAA">
        <w:rPr>
          <w:rFonts w:ascii="Times New Roman" w:hAnsi="Times New Roman" w:cs="Times New Roman"/>
          <w:color w:val="000000" w:themeColor="text1"/>
          <w:sz w:val="16"/>
          <w:szCs w:val="16"/>
        </w:rPr>
        <w:t>menimbulkan</w:t>
      </w:r>
      <w:proofErr w:type="spellEnd"/>
      <w:r w:rsidR="00F145D1" w:rsidRPr="00E65AAA">
        <w:rPr>
          <w:rFonts w:ascii="Times New Roman" w:hAnsi="Times New Roman" w:cs="Times New Roman"/>
          <w:color w:val="000000" w:themeColor="text1"/>
          <w:sz w:val="16"/>
          <w:szCs w:val="16"/>
        </w:rPr>
        <w:t xml:space="preserve"> trial-error. Discoverability </w:t>
      </w:r>
      <w:proofErr w:type="spellStart"/>
      <w:r w:rsidR="00F145D1" w:rsidRPr="00E65AAA">
        <w:rPr>
          <w:rFonts w:ascii="Times New Roman" w:hAnsi="Times New Roman" w:cs="Times New Roman"/>
          <w:color w:val="000000" w:themeColor="text1"/>
          <w:sz w:val="16"/>
          <w:szCs w:val="16"/>
        </w:rPr>
        <w:t>perlu</w:t>
      </w:r>
      <w:proofErr w:type="spellEnd"/>
      <w:r w:rsidR="00F145D1" w:rsidRPr="00E65AAA">
        <w:rPr>
          <w:rFonts w:ascii="Times New Roman" w:hAnsi="Times New Roman" w:cs="Times New Roman"/>
          <w:color w:val="000000" w:themeColor="text1"/>
          <w:sz w:val="16"/>
          <w:szCs w:val="16"/>
        </w:rPr>
        <w:t xml:space="preserve"> </w:t>
      </w:r>
      <w:proofErr w:type="spellStart"/>
      <w:r w:rsidR="00F145D1" w:rsidRPr="00E65AAA">
        <w:rPr>
          <w:rFonts w:ascii="Times New Roman" w:hAnsi="Times New Roman" w:cs="Times New Roman"/>
          <w:color w:val="000000" w:themeColor="text1"/>
          <w:sz w:val="16"/>
          <w:szCs w:val="16"/>
        </w:rPr>
        <w:t>ditingkatkan</w:t>
      </w:r>
      <w:proofErr w:type="spellEnd"/>
      <w:r w:rsidR="00F145D1" w:rsidRPr="00E65AAA">
        <w:rPr>
          <w:rFonts w:ascii="Times New Roman" w:hAnsi="Times New Roman" w:cs="Times New Roman"/>
          <w:color w:val="000000" w:themeColor="text1"/>
          <w:sz w:val="16"/>
          <w:szCs w:val="16"/>
        </w:rPr>
        <w:t xml:space="preserve"> </w:t>
      </w:r>
      <w:proofErr w:type="spellStart"/>
      <w:r w:rsidR="00F145D1" w:rsidRPr="00E65AAA">
        <w:rPr>
          <w:rFonts w:ascii="Times New Roman" w:hAnsi="Times New Roman" w:cs="Times New Roman"/>
          <w:color w:val="000000" w:themeColor="text1"/>
          <w:sz w:val="16"/>
          <w:szCs w:val="16"/>
        </w:rPr>
        <w:t>supaya</w:t>
      </w:r>
      <w:proofErr w:type="spellEnd"/>
      <w:r w:rsidR="00F145D1" w:rsidRPr="00E65AAA">
        <w:rPr>
          <w:rFonts w:ascii="Times New Roman" w:hAnsi="Times New Roman" w:cs="Times New Roman"/>
          <w:color w:val="000000" w:themeColor="text1"/>
          <w:sz w:val="16"/>
          <w:szCs w:val="16"/>
        </w:rPr>
        <w:t xml:space="preserve"> </w:t>
      </w:r>
      <w:proofErr w:type="spellStart"/>
      <w:r w:rsidR="00F145D1" w:rsidRPr="00E65AAA">
        <w:rPr>
          <w:rFonts w:ascii="Times New Roman" w:hAnsi="Times New Roman" w:cs="Times New Roman"/>
          <w:color w:val="000000" w:themeColor="text1"/>
          <w:sz w:val="16"/>
          <w:szCs w:val="16"/>
        </w:rPr>
        <w:t>fitur</w:t>
      </w:r>
      <w:proofErr w:type="spellEnd"/>
      <w:r w:rsidR="00F145D1" w:rsidRPr="00E65AAA">
        <w:rPr>
          <w:rFonts w:ascii="Times New Roman" w:hAnsi="Times New Roman" w:cs="Times New Roman"/>
          <w:color w:val="000000" w:themeColor="text1"/>
          <w:sz w:val="16"/>
          <w:szCs w:val="16"/>
        </w:rPr>
        <w:t xml:space="preserve"> </w:t>
      </w:r>
      <w:proofErr w:type="spellStart"/>
      <w:r w:rsidR="00F145D1" w:rsidRPr="00E65AAA">
        <w:rPr>
          <w:rFonts w:ascii="Times New Roman" w:hAnsi="Times New Roman" w:cs="Times New Roman"/>
          <w:color w:val="000000" w:themeColor="text1"/>
          <w:sz w:val="16"/>
          <w:szCs w:val="16"/>
        </w:rPr>
        <w:t>mudah</w:t>
      </w:r>
      <w:proofErr w:type="spellEnd"/>
      <w:r w:rsidR="00F145D1" w:rsidRPr="00E65AAA">
        <w:rPr>
          <w:rFonts w:ascii="Times New Roman" w:hAnsi="Times New Roman" w:cs="Times New Roman"/>
          <w:color w:val="000000" w:themeColor="text1"/>
          <w:sz w:val="16"/>
          <w:szCs w:val="16"/>
        </w:rPr>
        <w:t xml:space="preserve"> </w:t>
      </w:r>
      <w:proofErr w:type="spellStart"/>
      <w:r w:rsidR="00F145D1" w:rsidRPr="00E65AAA">
        <w:rPr>
          <w:rFonts w:ascii="Times New Roman" w:hAnsi="Times New Roman" w:cs="Times New Roman"/>
          <w:color w:val="000000" w:themeColor="text1"/>
          <w:sz w:val="16"/>
          <w:szCs w:val="16"/>
        </w:rPr>
        <w:t>ditemukan</w:t>
      </w:r>
      <w:proofErr w:type="spellEnd"/>
      <w:r w:rsidR="00F145D1" w:rsidRPr="00E65AAA">
        <w:rPr>
          <w:rFonts w:ascii="Times New Roman" w:hAnsi="Times New Roman" w:cs="Times New Roman"/>
          <w:color w:val="000000" w:themeColor="text1"/>
          <w:sz w:val="16"/>
          <w:szCs w:val="16"/>
        </w:rPr>
        <w:t xml:space="preserve">, </w:t>
      </w:r>
      <w:proofErr w:type="spellStart"/>
      <w:r w:rsidR="00F145D1" w:rsidRPr="00E65AAA">
        <w:rPr>
          <w:rFonts w:ascii="Times New Roman" w:hAnsi="Times New Roman" w:cs="Times New Roman"/>
          <w:color w:val="000000" w:themeColor="text1"/>
          <w:sz w:val="16"/>
          <w:szCs w:val="16"/>
        </w:rPr>
        <w:t>sementara</w:t>
      </w:r>
      <w:proofErr w:type="spellEnd"/>
      <w:r w:rsidR="00F145D1" w:rsidRPr="00E65AAA">
        <w:rPr>
          <w:rFonts w:ascii="Times New Roman" w:hAnsi="Times New Roman" w:cs="Times New Roman"/>
          <w:color w:val="000000" w:themeColor="text1"/>
          <w:sz w:val="16"/>
          <w:szCs w:val="16"/>
        </w:rPr>
        <w:t xml:space="preserve"> </w:t>
      </w:r>
      <w:proofErr w:type="spellStart"/>
      <w:r w:rsidR="00F145D1" w:rsidRPr="00E65AAA">
        <w:rPr>
          <w:rFonts w:ascii="Times New Roman" w:hAnsi="Times New Roman" w:cs="Times New Roman"/>
          <w:color w:val="000000" w:themeColor="text1"/>
          <w:sz w:val="16"/>
          <w:szCs w:val="16"/>
        </w:rPr>
        <w:t>tampilan</w:t>
      </w:r>
      <w:proofErr w:type="spellEnd"/>
      <w:r w:rsidR="00F145D1" w:rsidRPr="00E65AAA">
        <w:rPr>
          <w:rFonts w:ascii="Times New Roman" w:hAnsi="Times New Roman" w:cs="Times New Roman"/>
          <w:color w:val="000000" w:themeColor="text1"/>
          <w:sz w:val="16"/>
          <w:szCs w:val="16"/>
        </w:rPr>
        <w:t xml:space="preserve"> </w:t>
      </w:r>
      <w:proofErr w:type="spellStart"/>
      <w:r w:rsidR="00F145D1" w:rsidRPr="00E65AAA">
        <w:rPr>
          <w:rFonts w:ascii="Times New Roman" w:hAnsi="Times New Roman" w:cs="Times New Roman"/>
          <w:color w:val="000000" w:themeColor="text1"/>
          <w:sz w:val="16"/>
          <w:szCs w:val="16"/>
        </w:rPr>
        <w:t>harus</w:t>
      </w:r>
      <w:proofErr w:type="spellEnd"/>
      <w:r w:rsidR="00F145D1" w:rsidRPr="00E65AAA">
        <w:rPr>
          <w:rFonts w:ascii="Times New Roman" w:hAnsi="Times New Roman" w:cs="Times New Roman"/>
          <w:color w:val="000000" w:themeColor="text1"/>
          <w:sz w:val="16"/>
          <w:szCs w:val="16"/>
        </w:rPr>
        <w:t xml:space="preserve"> </w:t>
      </w:r>
      <w:proofErr w:type="spellStart"/>
      <w:r w:rsidR="00F145D1" w:rsidRPr="00E65AAA">
        <w:rPr>
          <w:rFonts w:ascii="Times New Roman" w:hAnsi="Times New Roman" w:cs="Times New Roman"/>
          <w:color w:val="000000" w:themeColor="text1"/>
          <w:sz w:val="16"/>
          <w:szCs w:val="16"/>
        </w:rPr>
        <w:t>simpel</w:t>
      </w:r>
      <w:proofErr w:type="spellEnd"/>
      <w:r w:rsidR="00F145D1" w:rsidRPr="00E65AAA">
        <w:rPr>
          <w:rFonts w:ascii="Times New Roman" w:hAnsi="Times New Roman" w:cs="Times New Roman"/>
          <w:color w:val="000000" w:themeColor="text1"/>
          <w:sz w:val="16"/>
          <w:szCs w:val="16"/>
        </w:rPr>
        <w:t xml:space="preserve"> dan clean agar </w:t>
      </w:r>
      <w:proofErr w:type="spellStart"/>
      <w:r w:rsidR="00F145D1" w:rsidRPr="00E65AAA">
        <w:rPr>
          <w:rFonts w:ascii="Times New Roman" w:hAnsi="Times New Roman" w:cs="Times New Roman"/>
          <w:color w:val="000000" w:themeColor="text1"/>
          <w:sz w:val="16"/>
          <w:szCs w:val="16"/>
        </w:rPr>
        <w:t>fokus</w:t>
      </w:r>
      <w:proofErr w:type="spellEnd"/>
      <w:r w:rsidR="00F145D1" w:rsidRPr="00E65AAA">
        <w:rPr>
          <w:rFonts w:ascii="Times New Roman" w:hAnsi="Times New Roman" w:cs="Times New Roman"/>
          <w:color w:val="000000" w:themeColor="text1"/>
          <w:sz w:val="16"/>
          <w:szCs w:val="16"/>
        </w:rPr>
        <w:t xml:space="preserve"> </w:t>
      </w:r>
      <w:proofErr w:type="spellStart"/>
      <w:r w:rsidR="00F145D1" w:rsidRPr="00E65AAA">
        <w:rPr>
          <w:rFonts w:ascii="Times New Roman" w:hAnsi="Times New Roman" w:cs="Times New Roman"/>
          <w:color w:val="000000" w:themeColor="text1"/>
          <w:sz w:val="16"/>
          <w:szCs w:val="16"/>
        </w:rPr>
        <w:t>pengguna</w:t>
      </w:r>
      <w:proofErr w:type="spellEnd"/>
      <w:r w:rsidR="00F145D1" w:rsidRPr="00E65AAA">
        <w:rPr>
          <w:rFonts w:ascii="Times New Roman" w:hAnsi="Times New Roman" w:cs="Times New Roman"/>
          <w:color w:val="000000" w:themeColor="text1"/>
          <w:sz w:val="16"/>
          <w:szCs w:val="16"/>
        </w:rPr>
        <w:t xml:space="preserve"> </w:t>
      </w:r>
      <w:proofErr w:type="spellStart"/>
      <w:r w:rsidR="00F145D1" w:rsidRPr="00E65AAA">
        <w:rPr>
          <w:rFonts w:ascii="Times New Roman" w:hAnsi="Times New Roman" w:cs="Times New Roman"/>
          <w:color w:val="000000" w:themeColor="text1"/>
          <w:sz w:val="16"/>
          <w:szCs w:val="16"/>
        </w:rPr>
        <w:t>tidak</w:t>
      </w:r>
      <w:proofErr w:type="spellEnd"/>
      <w:r w:rsidR="00F145D1" w:rsidRPr="00E65AAA">
        <w:rPr>
          <w:rFonts w:ascii="Times New Roman" w:hAnsi="Times New Roman" w:cs="Times New Roman"/>
          <w:color w:val="000000" w:themeColor="text1"/>
          <w:sz w:val="16"/>
          <w:szCs w:val="16"/>
        </w:rPr>
        <w:t xml:space="preserve"> </w:t>
      </w:r>
      <w:proofErr w:type="spellStart"/>
      <w:r w:rsidR="00F145D1" w:rsidRPr="00E65AAA">
        <w:rPr>
          <w:rFonts w:ascii="Times New Roman" w:hAnsi="Times New Roman" w:cs="Times New Roman"/>
          <w:color w:val="000000" w:themeColor="text1"/>
          <w:sz w:val="16"/>
          <w:szCs w:val="16"/>
        </w:rPr>
        <w:t>terpecah</w:t>
      </w:r>
      <w:proofErr w:type="spellEnd"/>
      <w:r w:rsidR="00F145D1" w:rsidRPr="00E65AAA">
        <w:rPr>
          <w:rFonts w:ascii="Times New Roman" w:hAnsi="Times New Roman" w:cs="Times New Roman"/>
          <w:color w:val="000000" w:themeColor="text1"/>
          <w:sz w:val="16"/>
          <w:szCs w:val="16"/>
        </w:rPr>
        <w:t xml:space="preserve">. Desain juga </w:t>
      </w:r>
      <w:proofErr w:type="spellStart"/>
      <w:r w:rsidR="00F145D1" w:rsidRPr="00E65AAA">
        <w:rPr>
          <w:rFonts w:ascii="Times New Roman" w:hAnsi="Times New Roman" w:cs="Times New Roman"/>
          <w:color w:val="000000" w:themeColor="text1"/>
          <w:sz w:val="16"/>
          <w:szCs w:val="16"/>
        </w:rPr>
        <w:t>harus</w:t>
      </w:r>
      <w:proofErr w:type="spellEnd"/>
      <w:r w:rsidR="00F145D1" w:rsidRPr="00E65AAA">
        <w:rPr>
          <w:rFonts w:ascii="Times New Roman" w:hAnsi="Times New Roman" w:cs="Times New Roman"/>
          <w:color w:val="000000" w:themeColor="text1"/>
          <w:sz w:val="16"/>
          <w:szCs w:val="16"/>
        </w:rPr>
        <w:t xml:space="preserve"> </w:t>
      </w:r>
      <w:proofErr w:type="spellStart"/>
      <w:r w:rsidR="00F145D1" w:rsidRPr="00E65AAA">
        <w:rPr>
          <w:rFonts w:ascii="Times New Roman" w:hAnsi="Times New Roman" w:cs="Times New Roman"/>
          <w:color w:val="000000" w:themeColor="text1"/>
          <w:sz w:val="16"/>
          <w:szCs w:val="16"/>
        </w:rPr>
        <w:t>menghargai</w:t>
      </w:r>
      <w:proofErr w:type="spellEnd"/>
      <w:r w:rsidR="00F145D1" w:rsidRPr="00E65AAA">
        <w:rPr>
          <w:rFonts w:ascii="Times New Roman" w:hAnsi="Times New Roman" w:cs="Times New Roman"/>
          <w:color w:val="000000" w:themeColor="text1"/>
          <w:sz w:val="16"/>
          <w:szCs w:val="16"/>
        </w:rPr>
        <w:t xml:space="preserve"> </w:t>
      </w:r>
      <w:proofErr w:type="spellStart"/>
      <w:r w:rsidR="00F145D1" w:rsidRPr="00E65AAA">
        <w:rPr>
          <w:rFonts w:ascii="Times New Roman" w:hAnsi="Times New Roman" w:cs="Times New Roman"/>
          <w:color w:val="000000" w:themeColor="text1"/>
          <w:sz w:val="16"/>
          <w:szCs w:val="16"/>
        </w:rPr>
        <w:t>perhatian</w:t>
      </w:r>
      <w:proofErr w:type="spellEnd"/>
      <w:r w:rsidR="00F145D1" w:rsidRPr="00E65AAA">
        <w:rPr>
          <w:rFonts w:ascii="Times New Roman" w:hAnsi="Times New Roman" w:cs="Times New Roman"/>
          <w:color w:val="000000" w:themeColor="text1"/>
          <w:sz w:val="16"/>
          <w:szCs w:val="16"/>
        </w:rPr>
        <w:t xml:space="preserve"> </w:t>
      </w:r>
      <w:proofErr w:type="spellStart"/>
      <w:r w:rsidR="00F145D1" w:rsidRPr="00E65AAA">
        <w:rPr>
          <w:rFonts w:ascii="Times New Roman" w:hAnsi="Times New Roman" w:cs="Times New Roman"/>
          <w:color w:val="000000" w:themeColor="text1"/>
          <w:sz w:val="16"/>
          <w:szCs w:val="16"/>
        </w:rPr>
        <w:t>pengguna</w:t>
      </w:r>
      <w:proofErr w:type="spellEnd"/>
      <w:r w:rsidR="00F145D1" w:rsidRPr="00E65AAA">
        <w:rPr>
          <w:rFonts w:ascii="Times New Roman" w:hAnsi="Times New Roman" w:cs="Times New Roman"/>
          <w:color w:val="000000" w:themeColor="text1"/>
          <w:sz w:val="16"/>
          <w:szCs w:val="16"/>
        </w:rPr>
        <w:t xml:space="preserve">, </w:t>
      </w:r>
      <w:proofErr w:type="spellStart"/>
      <w:r w:rsidR="00F145D1" w:rsidRPr="00E65AAA">
        <w:rPr>
          <w:rFonts w:ascii="Times New Roman" w:hAnsi="Times New Roman" w:cs="Times New Roman"/>
          <w:color w:val="000000" w:themeColor="text1"/>
          <w:sz w:val="16"/>
          <w:szCs w:val="16"/>
        </w:rPr>
        <w:t>seperti</w:t>
      </w:r>
      <w:proofErr w:type="spellEnd"/>
      <w:r w:rsidR="00F145D1" w:rsidRPr="00E65AAA">
        <w:rPr>
          <w:rFonts w:ascii="Times New Roman" w:hAnsi="Times New Roman" w:cs="Times New Roman"/>
          <w:color w:val="000000" w:themeColor="text1"/>
          <w:sz w:val="16"/>
          <w:szCs w:val="16"/>
        </w:rPr>
        <w:t xml:space="preserve"> </w:t>
      </w:r>
      <w:proofErr w:type="spellStart"/>
      <w:r w:rsidR="00F145D1" w:rsidRPr="00E65AAA">
        <w:rPr>
          <w:rFonts w:ascii="Times New Roman" w:hAnsi="Times New Roman" w:cs="Times New Roman"/>
          <w:color w:val="000000" w:themeColor="text1"/>
          <w:sz w:val="16"/>
          <w:szCs w:val="16"/>
        </w:rPr>
        <w:t>menghindari</w:t>
      </w:r>
      <w:proofErr w:type="spellEnd"/>
      <w:r w:rsidR="00F145D1" w:rsidRPr="00E65AAA">
        <w:rPr>
          <w:rFonts w:ascii="Times New Roman" w:hAnsi="Times New Roman" w:cs="Times New Roman"/>
          <w:color w:val="000000" w:themeColor="text1"/>
          <w:sz w:val="16"/>
          <w:szCs w:val="16"/>
        </w:rPr>
        <w:t xml:space="preserve"> pop-up </w:t>
      </w:r>
      <w:proofErr w:type="spellStart"/>
      <w:r w:rsidR="00F145D1" w:rsidRPr="00E65AAA">
        <w:rPr>
          <w:rFonts w:ascii="Times New Roman" w:hAnsi="Times New Roman" w:cs="Times New Roman"/>
          <w:color w:val="000000" w:themeColor="text1"/>
          <w:sz w:val="16"/>
          <w:szCs w:val="16"/>
        </w:rPr>
        <w:t>mendadak</w:t>
      </w:r>
      <w:proofErr w:type="spellEnd"/>
      <w:r w:rsidR="00F145D1" w:rsidRPr="00E65AAA">
        <w:rPr>
          <w:rFonts w:ascii="Times New Roman" w:hAnsi="Times New Roman" w:cs="Times New Roman"/>
          <w:color w:val="000000" w:themeColor="text1"/>
          <w:sz w:val="16"/>
          <w:szCs w:val="16"/>
        </w:rPr>
        <w:t xml:space="preserve"> yang </w:t>
      </w:r>
      <w:proofErr w:type="spellStart"/>
      <w:r w:rsidR="00F145D1" w:rsidRPr="00E65AAA">
        <w:rPr>
          <w:rFonts w:ascii="Times New Roman" w:hAnsi="Times New Roman" w:cs="Times New Roman"/>
          <w:color w:val="000000" w:themeColor="text1"/>
          <w:sz w:val="16"/>
          <w:szCs w:val="16"/>
        </w:rPr>
        <w:t>mengganggu</w:t>
      </w:r>
      <w:proofErr w:type="spellEnd"/>
      <w:r w:rsidR="00F145D1" w:rsidRPr="00E65AAA">
        <w:rPr>
          <w:rFonts w:ascii="Times New Roman" w:hAnsi="Times New Roman" w:cs="Times New Roman"/>
          <w:color w:val="000000" w:themeColor="text1"/>
          <w:sz w:val="16"/>
          <w:szCs w:val="16"/>
        </w:rPr>
        <w:t xml:space="preserve">, dan </w:t>
      </w:r>
      <w:proofErr w:type="spellStart"/>
      <w:r w:rsidR="00F145D1" w:rsidRPr="00E65AAA">
        <w:rPr>
          <w:rFonts w:ascii="Times New Roman" w:hAnsi="Times New Roman" w:cs="Times New Roman"/>
          <w:color w:val="000000" w:themeColor="text1"/>
          <w:sz w:val="16"/>
          <w:szCs w:val="16"/>
        </w:rPr>
        <w:t>meminimalkan</w:t>
      </w:r>
      <w:proofErr w:type="spellEnd"/>
      <w:r w:rsidR="00F145D1" w:rsidRPr="00E65AAA">
        <w:rPr>
          <w:rFonts w:ascii="Times New Roman" w:hAnsi="Times New Roman" w:cs="Times New Roman"/>
          <w:color w:val="000000" w:themeColor="text1"/>
          <w:sz w:val="16"/>
          <w:szCs w:val="16"/>
        </w:rPr>
        <w:t xml:space="preserve"> </w:t>
      </w:r>
      <w:proofErr w:type="spellStart"/>
      <w:r w:rsidR="00F145D1" w:rsidRPr="00E65AAA">
        <w:rPr>
          <w:rFonts w:ascii="Times New Roman" w:hAnsi="Times New Roman" w:cs="Times New Roman"/>
          <w:color w:val="000000" w:themeColor="text1"/>
          <w:sz w:val="16"/>
          <w:szCs w:val="16"/>
        </w:rPr>
        <w:t>jumlah</w:t>
      </w:r>
      <w:proofErr w:type="spellEnd"/>
      <w:r w:rsidR="00F145D1" w:rsidRPr="00E65AAA">
        <w:rPr>
          <w:rFonts w:ascii="Times New Roman" w:hAnsi="Times New Roman" w:cs="Times New Roman"/>
          <w:color w:val="000000" w:themeColor="text1"/>
          <w:sz w:val="16"/>
          <w:szCs w:val="16"/>
        </w:rPr>
        <w:t xml:space="preserve"> </w:t>
      </w:r>
      <w:proofErr w:type="spellStart"/>
      <w:r w:rsidR="00F145D1" w:rsidRPr="00E65AAA">
        <w:rPr>
          <w:rFonts w:ascii="Times New Roman" w:hAnsi="Times New Roman" w:cs="Times New Roman"/>
          <w:color w:val="000000" w:themeColor="text1"/>
          <w:sz w:val="16"/>
          <w:szCs w:val="16"/>
        </w:rPr>
        <w:t>tindakan</w:t>
      </w:r>
      <w:proofErr w:type="spellEnd"/>
      <w:r w:rsidR="00F145D1" w:rsidRPr="00E65AAA">
        <w:rPr>
          <w:rFonts w:ascii="Times New Roman" w:hAnsi="Times New Roman" w:cs="Times New Roman"/>
          <w:color w:val="000000" w:themeColor="text1"/>
          <w:sz w:val="16"/>
          <w:szCs w:val="16"/>
        </w:rPr>
        <w:t xml:space="preserve"> agar proses </w:t>
      </w:r>
      <w:proofErr w:type="spellStart"/>
      <w:r w:rsidR="00F145D1" w:rsidRPr="00E65AAA">
        <w:rPr>
          <w:rFonts w:ascii="Times New Roman" w:hAnsi="Times New Roman" w:cs="Times New Roman"/>
          <w:color w:val="000000" w:themeColor="text1"/>
          <w:sz w:val="16"/>
          <w:szCs w:val="16"/>
        </w:rPr>
        <w:t>lebih</w:t>
      </w:r>
      <w:proofErr w:type="spellEnd"/>
      <w:r w:rsidR="00F145D1" w:rsidRPr="00E65AAA">
        <w:rPr>
          <w:rFonts w:ascii="Times New Roman" w:hAnsi="Times New Roman" w:cs="Times New Roman"/>
          <w:color w:val="000000" w:themeColor="text1"/>
          <w:sz w:val="16"/>
          <w:szCs w:val="16"/>
        </w:rPr>
        <w:t xml:space="preserve"> </w:t>
      </w:r>
      <w:proofErr w:type="spellStart"/>
      <w:r w:rsidR="00F145D1" w:rsidRPr="00E65AAA">
        <w:rPr>
          <w:rFonts w:ascii="Times New Roman" w:hAnsi="Times New Roman" w:cs="Times New Roman"/>
          <w:color w:val="000000" w:themeColor="text1"/>
          <w:sz w:val="16"/>
          <w:szCs w:val="16"/>
        </w:rPr>
        <w:t>efisien</w:t>
      </w:r>
      <w:proofErr w:type="spellEnd"/>
      <w:r w:rsidR="00F145D1" w:rsidRPr="00E65AAA">
        <w:rPr>
          <w:rFonts w:ascii="Times New Roman" w:hAnsi="Times New Roman" w:cs="Times New Roman"/>
          <w:color w:val="000000" w:themeColor="text1"/>
          <w:sz w:val="16"/>
          <w:szCs w:val="16"/>
        </w:rPr>
        <w:t xml:space="preserve">. </w:t>
      </w:r>
      <w:r w:rsidR="00F145D1" w:rsidRPr="00E65AAA">
        <w:rPr>
          <w:rFonts w:ascii="Times New Roman" w:hAnsi="Times New Roman" w:cs="Times New Roman"/>
          <w:color w:val="000000" w:themeColor="text1"/>
          <w:sz w:val="16"/>
          <w:szCs w:val="16"/>
          <w:lang w:val="sv-SE"/>
        </w:rPr>
        <w:t>Kontrol sebaiknya ditempatkan dekat dengan objek yang dikontrol, menjaga konsistensi warna, font, dan layout agar pengguna tidak bingung. Terakhir, desain harus intuitif—yakni bisa digunakan langsung tanpa harus membaca panduan—karena semakin mudah dipahami, semakin baik pengalaman penggunanya.</w:t>
      </w:r>
    </w:p>
    <w:p w14:paraId="515DB9A4" w14:textId="77777777" w:rsidR="00F145D1" w:rsidRPr="00F145D1" w:rsidRDefault="00F145D1" w:rsidP="00E65AAA">
      <w:pPr>
        <w:spacing w:line="240" w:lineRule="auto"/>
        <w:jc w:val="both"/>
        <w:rPr>
          <w:rFonts w:ascii="Times New Roman" w:hAnsi="Times New Roman" w:cs="Times New Roman"/>
          <w:b/>
          <w:bCs/>
          <w:color w:val="000000" w:themeColor="text1"/>
          <w:sz w:val="16"/>
          <w:szCs w:val="16"/>
          <w:lang w:val="en-ID"/>
        </w:rPr>
      </w:pPr>
      <w:proofErr w:type="spellStart"/>
      <w:r w:rsidRPr="00F145D1">
        <w:rPr>
          <w:rFonts w:ascii="Times New Roman" w:hAnsi="Times New Roman" w:cs="Times New Roman"/>
          <w:b/>
          <w:bCs/>
          <w:color w:val="000000" w:themeColor="text1"/>
          <w:sz w:val="16"/>
          <w:szCs w:val="16"/>
          <w:lang w:val="en-ID"/>
        </w:rPr>
        <w:t>Optimasi</w:t>
      </w:r>
      <w:proofErr w:type="spellEnd"/>
      <w:r w:rsidRPr="00F145D1">
        <w:rPr>
          <w:rFonts w:ascii="Times New Roman" w:hAnsi="Times New Roman" w:cs="Times New Roman"/>
          <w:b/>
          <w:bCs/>
          <w:color w:val="000000" w:themeColor="text1"/>
          <w:sz w:val="16"/>
          <w:szCs w:val="16"/>
          <w:lang w:val="en-ID"/>
        </w:rPr>
        <w:t xml:space="preserve"> Mobile &amp; </w:t>
      </w:r>
      <w:proofErr w:type="spellStart"/>
      <w:r w:rsidRPr="00F145D1">
        <w:rPr>
          <w:rFonts w:ascii="Times New Roman" w:hAnsi="Times New Roman" w:cs="Times New Roman"/>
          <w:b/>
          <w:bCs/>
          <w:color w:val="000000" w:themeColor="text1"/>
          <w:sz w:val="16"/>
          <w:szCs w:val="16"/>
          <w:lang w:val="en-ID"/>
        </w:rPr>
        <w:t>Sentuhan</w:t>
      </w:r>
      <w:proofErr w:type="spellEnd"/>
    </w:p>
    <w:p w14:paraId="196509A8" w14:textId="3F3F1E90" w:rsidR="00F145D1" w:rsidRPr="00F145D1" w:rsidRDefault="00F145D1" w:rsidP="00E65AAA">
      <w:pPr>
        <w:spacing w:line="240" w:lineRule="auto"/>
        <w:jc w:val="both"/>
        <w:rPr>
          <w:rFonts w:ascii="Times New Roman" w:hAnsi="Times New Roman" w:cs="Times New Roman"/>
          <w:b/>
          <w:bCs/>
          <w:color w:val="000000" w:themeColor="text1"/>
          <w:sz w:val="16"/>
          <w:szCs w:val="16"/>
          <w:lang w:val="nn-NO"/>
        </w:rPr>
      </w:pPr>
      <w:r w:rsidRPr="00F145D1">
        <w:rPr>
          <w:rFonts w:ascii="Times New Roman" w:hAnsi="Times New Roman" w:cs="Times New Roman"/>
          <w:b/>
          <w:bCs/>
          <w:color w:val="000000" w:themeColor="text1"/>
          <w:sz w:val="16"/>
          <w:szCs w:val="16"/>
          <w:lang w:val="sv-SE"/>
        </w:rPr>
        <w:t>Minimalkan Beban Kognitif</w:t>
      </w:r>
      <w:r w:rsidR="00E65AAA" w:rsidRPr="00E65AAA">
        <w:rPr>
          <w:rFonts w:ascii="Times New Roman" w:hAnsi="Times New Roman" w:cs="Times New Roman"/>
          <w:color w:val="000000" w:themeColor="text1"/>
          <w:sz w:val="16"/>
          <w:szCs w:val="16"/>
          <w:lang w:val="sv-SE"/>
        </w:rPr>
        <w:t xml:space="preserve">. </w:t>
      </w:r>
      <w:r w:rsidRPr="00F145D1">
        <w:rPr>
          <w:rFonts w:ascii="Times New Roman" w:hAnsi="Times New Roman" w:cs="Times New Roman"/>
          <w:b/>
          <w:bCs/>
          <w:color w:val="000000" w:themeColor="text1"/>
          <w:sz w:val="16"/>
          <w:szCs w:val="16"/>
          <w:lang w:val="sv-SE"/>
        </w:rPr>
        <w:t>Contoh:</w:t>
      </w:r>
      <w:r w:rsidRPr="00F145D1">
        <w:rPr>
          <w:rFonts w:ascii="Times New Roman" w:hAnsi="Times New Roman" w:cs="Times New Roman"/>
          <w:color w:val="000000" w:themeColor="text1"/>
          <w:sz w:val="16"/>
          <w:szCs w:val="16"/>
          <w:lang w:val="sv-SE"/>
        </w:rPr>
        <w:t xml:space="preserve"> Form input sedikit &amp; jelas</w:t>
      </w:r>
      <w:r w:rsidR="001D798B" w:rsidRPr="00E65AAA">
        <w:rPr>
          <w:rFonts w:ascii="Times New Roman" w:hAnsi="Times New Roman" w:cs="Times New Roman"/>
          <w:color w:val="000000" w:themeColor="text1"/>
          <w:sz w:val="16"/>
          <w:szCs w:val="16"/>
          <w:lang w:val="sv-SE"/>
        </w:rPr>
        <w:t>.</w:t>
      </w:r>
      <w:r w:rsidR="00E65AAA">
        <w:rPr>
          <w:rFonts w:ascii="Times New Roman" w:hAnsi="Times New Roman" w:cs="Times New Roman"/>
          <w:b/>
          <w:bCs/>
          <w:color w:val="000000" w:themeColor="text1"/>
          <w:sz w:val="16"/>
          <w:szCs w:val="16"/>
          <w:lang w:val="sv-SE"/>
        </w:rPr>
        <w:t xml:space="preserve"> </w:t>
      </w:r>
      <w:r w:rsidRPr="00F145D1">
        <w:rPr>
          <w:rFonts w:ascii="Times New Roman" w:hAnsi="Times New Roman" w:cs="Times New Roman"/>
          <w:b/>
          <w:bCs/>
          <w:color w:val="000000" w:themeColor="text1"/>
          <w:sz w:val="16"/>
          <w:szCs w:val="16"/>
          <w:lang w:val="sv-SE"/>
        </w:rPr>
        <w:t>Fungsi:</w:t>
      </w:r>
      <w:r w:rsidRPr="00F145D1">
        <w:rPr>
          <w:rFonts w:ascii="Times New Roman" w:hAnsi="Times New Roman" w:cs="Times New Roman"/>
          <w:color w:val="000000" w:themeColor="text1"/>
          <w:sz w:val="16"/>
          <w:szCs w:val="16"/>
          <w:lang w:val="sv-SE"/>
        </w:rPr>
        <w:t xml:space="preserve"> Bikin user gak cepat </w:t>
      </w:r>
      <w:r w:rsidR="001D798B" w:rsidRPr="00E65AAA">
        <w:rPr>
          <w:rFonts w:ascii="Times New Roman" w:hAnsi="Times New Roman" w:cs="Times New Roman"/>
          <w:color w:val="000000" w:themeColor="text1"/>
          <w:sz w:val="16"/>
          <w:szCs w:val="16"/>
          <w:lang w:val="sv-SE"/>
        </w:rPr>
        <w:t>Lelah.</w:t>
      </w:r>
      <w:r w:rsidR="00E65AAA">
        <w:rPr>
          <w:rFonts w:ascii="Times New Roman" w:hAnsi="Times New Roman" w:cs="Times New Roman"/>
          <w:b/>
          <w:bCs/>
          <w:color w:val="000000" w:themeColor="text1"/>
          <w:sz w:val="16"/>
          <w:szCs w:val="16"/>
          <w:lang w:val="sv-SE"/>
        </w:rPr>
        <w:t xml:space="preserve"> </w:t>
      </w:r>
      <w:r w:rsidRPr="00F145D1">
        <w:rPr>
          <w:rFonts w:ascii="Times New Roman" w:hAnsi="Times New Roman" w:cs="Times New Roman"/>
          <w:b/>
          <w:bCs/>
          <w:color w:val="000000" w:themeColor="text1"/>
          <w:sz w:val="16"/>
          <w:szCs w:val="16"/>
          <w:lang w:val="sv-SE"/>
        </w:rPr>
        <w:t>Tips:</w:t>
      </w:r>
      <w:r w:rsidRPr="00F145D1">
        <w:rPr>
          <w:rFonts w:ascii="Times New Roman" w:hAnsi="Times New Roman" w:cs="Times New Roman"/>
          <w:color w:val="000000" w:themeColor="text1"/>
          <w:sz w:val="16"/>
          <w:szCs w:val="16"/>
          <w:lang w:val="sv-SE"/>
        </w:rPr>
        <w:t xml:space="preserve"> Hindari jargon, beri jeda tugas</w:t>
      </w:r>
      <w:r w:rsidR="001D798B" w:rsidRPr="00E65AAA">
        <w:rPr>
          <w:rFonts w:ascii="Times New Roman" w:hAnsi="Times New Roman" w:cs="Times New Roman"/>
          <w:color w:val="000000" w:themeColor="text1"/>
          <w:sz w:val="16"/>
          <w:szCs w:val="16"/>
          <w:lang w:val="sv-SE"/>
        </w:rPr>
        <w:t>.</w:t>
      </w:r>
      <w:r w:rsidR="001D798B" w:rsidRPr="00E65AAA">
        <w:rPr>
          <w:rFonts w:ascii="Times New Roman" w:hAnsi="Times New Roman" w:cs="Times New Roman"/>
          <w:b/>
          <w:bCs/>
          <w:color w:val="000000" w:themeColor="text1"/>
          <w:sz w:val="16"/>
          <w:szCs w:val="16"/>
          <w:lang w:val="sv-SE"/>
        </w:rPr>
        <w:t xml:space="preserve"> </w:t>
      </w:r>
      <w:r w:rsidRPr="00F145D1">
        <w:rPr>
          <w:rFonts w:ascii="Times New Roman" w:hAnsi="Times New Roman" w:cs="Times New Roman"/>
          <w:b/>
          <w:bCs/>
          <w:color w:val="000000" w:themeColor="text1"/>
          <w:sz w:val="16"/>
          <w:szCs w:val="16"/>
          <w:lang w:val="sv-SE"/>
        </w:rPr>
        <w:t>Ciri-ciri:</w:t>
      </w:r>
      <w:r w:rsidRPr="00F145D1">
        <w:rPr>
          <w:rFonts w:ascii="Times New Roman" w:hAnsi="Times New Roman" w:cs="Times New Roman"/>
          <w:color w:val="000000" w:themeColor="text1"/>
          <w:sz w:val="16"/>
          <w:szCs w:val="16"/>
          <w:lang w:val="sv-SE"/>
        </w:rPr>
        <w:t xml:space="preserve"> Navigasi simpel, tidak padat</w:t>
      </w:r>
      <w:r w:rsidR="001D798B" w:rsidRPr="00E65AAA">
        <w:rPr>
          <w:rFonts w:ascii="Times New Roman" w:hAnsi="Times New Roman" w:cs="Times New Roman"/>
          <w:color w:val="000000" w:themeColor="text1"/>
          <w:sz w:val="16"/>
          <w:szCs w:val="16"/>
          <w:lang w:val="sv-SE"/>
        </w:rPr>
        <w:t>.</w:t>
      </w:r>
      <w:r w:rsidR="001D798B" w:rsidRPr="00E65AAA">
        <w:rPr>
          <w:rFonts w:ascii="Times New Roman" w:hAnsi="Times New Roman" w:cs="Times New Roman"/>
          <w:b/>
          <w:bCs/>
          <w:color w:val="000000" w:themeColor="text1"/>
          <w:sz w:val="16"/>
          <w:szCs w:val="16"/>
          <w:lang w:val="sv-SE"/>
        </w:rPr>
        <w:t xml:space="preserve"> </w:t>
      </w:r>
      <w:r w:rsidRPr="00F145D1">
        <w:rPr>
          <w:rFonts w:ascii="Times New Roman" w:hAnsi="Times New Roman" w:cs="Times New Roman"/>
          <w:b/>
          <w:bCs/>
          <w:color w:val="000000" w:themeColor="text1"/>
          <w:sz w:val="16"/>
          <w:szCs w:val="16"/>
          <w:lang w:val="sv-SE"/>
        </w:rPr>
        <w:t>Rapikan (Declutter)</w:t>
      </w:r>
      <w:r w:rsidR="001D798B" w:rsidRPr="00E65AAA">
        <w:rPr>
          <w:rFonts w:ascii="Times New Roman" w:hAnsi="Times New Roman" w:cs="Times New Roman"/>
          <w:b/>
          <w:bCs/>
          <w:color w:val="000000" w:themeColor="text1"/>
          <w:sz w:val="16"/>
          <w:szCs w:val="16"/>
          <w:lang w:val="sv-SE"/>
        </w:rPr>
        <w:br/>
      </w:r>
      <w:r w:rsidRPr="00F145D1">
        <w:rPr>
          <w:rFonts w:ascii="Times New Roman" w:hAnsi="Times New Roman" w:cs="Times New Roman"/>
          <w:b/>
          <w:bCs/>
          <w:color w:val="000000" w:themeColor="text1"/>
          <w:sz w:val="16"/>
          <w:szCs w:val="16"/>
          <w:lang w:val="sv-SE"/>
        </w:rPr>
        <w:t>Contoh:</w:t>
      </w:r>
      <w:r w:rsidRPr="00F145D1">
        <w:rPr>
          <w:rFonts w:ascii="Times New Roman" w:hAnsi="Times New Roman" w:cs="Times New Roman"/>
          <w:color w:val="000000" w:themeColor="text1"/>
          <w:sz w:val="16"/>
          <w:szCs w:val="16"/>
          <w:lang w:val="sv-SE"/>
        </w:rPr>
        <w:t xml:space="preserve"> Desain minimalis, hanya info penting</w:t>
      </w:r>
      <w:r w:rsidR="001D798B" w:rsidRPr="00E65AAA">
        <w:rPr>
          <w:rFonts w:ascii="Times New Roman" w:hAnsi="Times New Roman" w:cs="Times New Roman"/>
          <w:color w:val="000000" w:themeColor="text1"/>
          <w:sz w:val="16"/>
          <w:szCs w:val="16"/>
          <w:lang w:val="sv-SE"/>
        </w:rPr>
        <w:t>.</w:t>
      </w:r>
      <w:r w:rsidR="001D798B" w:rsidRPr="00E65AAA">
        <w:rPr>
          <w:rFonts w:ascii="Times New Roman" w:hAnsi="Times New Roman" w:cs="Times New Roman"/>
          <w:b/>
          <w:bCs/>
          <w:color w:val="000000" w:themeColor="text1"/>
          <w:sz w:val="16"/>
          <w:szCs w:val="16"/>
          <w:lang w:val="sv-SE"/>
        </w:rPr>
        <w:t xml:space="preserve"> </w:t>
      </w:r>
      <w:r w:rsidRPr="00F145D1">
        <w:rPr>
          <w:rFonts w:ascii="Times New Roman" w:hAnsi="Times New Roman" w:cs="Times New Roman"/>
          <w:b/>
          <w:bCs/>
          <w:color w:val="000000" w:themeColor="text1"/>
          <w:sz w:val="16"/>
          <w:szCs w:val="16"/>
          <w:lang w:val="sv-SE"/>
        </w:rPr>
        <w:t>Fungsi:</w:t>
      </w:r>
      <w:r w:rsidRPr="00F145D1">
        <w:rPr>
          <w:rFonts w:ascii="Times New Roman" w:hAnsi="Times New Roman" w:cs="Times New Roman"/>
          <w:color w:val="000000" w:themeColor="text1"/>
          <w:sz w:val="16"/>
          <w:szCs w:val="16"/>
          <w:lang w:val="sv-SE"/>
        </w:rPr>
        <w:t xml:space="preserve"> Kurangi gangguan visual</w:t>
      </w:r>
      <w:r w:rsidR="001D798B" w:rsidRPr="00E65AAA">
        <w:rPr>
          <w:rFonts w:ascii="Times New Roman" w:hAnsi="Times New Roman" w:cs="Times New Roman"/>
          <w:color w:val="000000" w:themeColor="text1"/>
          <w:sz w:val="16"/>
          <w:szCs w:val="16"/>
          <w:lang w:val="sv-SE"/>
        </w:rPr>
        <w:t>.</w:t>
      </w:r>
      <w:r w:rsidRPr="00F145D1">
        <w:rPr>
          <w:rFonts w:ascii="Times New Roman" w:hAnsi="Times New Roman" w:cs="Times New Roman"/>
          <w:b/>
          <w:bCs/>
          <w:color w:val="000000" w:themeColor="text1"/>
          <w:sz w:val="16"/>
          <w:szCs w:val="16"/>
          <w:lang w:val="sv-SE"/>
        </w:rPr>
        <w:t>Ciri-ciri:</w:t>
      </w:r>
      <w:r w:rsidRPr="00F145D1">
        <w:rPr>
          <w:rFonts w:ascii="Times New Roman" w:hAnsi="Times New Roman" w:cs="Times New Roman"/>
          <w:color w:val="000000" w:themeColor="text1"/>
          <w:sz w:val="16"/>
          <w:szCs w:val="16"/>
          <w:lang w:val="sv-SE"/>
        </w:rPr>
        <w:t xml:space="preserve"> Tampilan bersih, jarak antar elemen cukup</w:t>
      </w:r>
      <w:r w:rsidR="001D798B" w:rsidRPr="00E65AAA">
        <w:rPr>
          <w:rFonts w:ascii="Times New Roman" w:hAnsi="Times New Roman" w:cs="Times New Roman"/>
          <w:color w:val="000000" w:themeColor="text1"/>
          <w:sz w:val="16"/>
          <w:szCs w:val="16"/>
          <w:lang w:val="sv-SE"/>
        </w:rPr>
        <w:t>.</w:t>
      </w:r>
      <w:r w:rsidRPr="00F145D1">
        <w:rPr>
          <w:rFonts w:ascii="Times New Roman" w:hAnsi="Times New Roman" w:cs="Times New Roman"/>
          <w:b/>
          <w:bCs/>
          <w:color w:val="000000" w:themeColor="text1"/>
          <w:sz w:val="16"/>
          <w:szCs w:val="16"/>
          <w:lang w:val="sv-SE"/>
        </w:rPr>
        <w:t>Bobot Visual</w:t>
      </w:r>
      <w:r w:rsidR="001D798B" w:rsidRPr="00E65AAA">
        <w:rPr>
          <w:rFonts w:ascii="Times New Roman" w:hAnsi="Times New Roman" w:cs="Times New Roman"/>
          <w:color w:val="000000" w:themeColor="text1"/>
          <w:sz w:val="16"/>
          <w:szCs w:val="16"/>
          <w:lang w:val="sv-SE"/>
        </w:rPr>
        <w:t xml:space="preserve">. </w:t>
      </w:r>
      <w:r w:rsidRPr="00F145D1">
        <w:rPr>
          <w:rFonts w:ascii="Times New Roman" w:hAnsi="Times New Roman" w:cs="Times New Roman"/>
          <w:color w:val="000000" w:themeColor="text1"/>
          <w:sz w:val="16"/>
          <w:szCs w:val="16"/>
          <w:lang w:val="sv-SE"/>
        </w:rPr>
        <w:t>Gunakan besar-kecil teks, warna, dan kontras untuk menunjukkan prioritas</w:t>
      </w:r>
      <w:r w:rsidR="001D798B" w:rsidRPr="00E65AAA">
        <w:rPr>
          <w:rFonts w:ascii="Times New Roman" w:hAnsi="Times New Roman" w:cs="Times New Roman"/>
          <w:color w:val="000000" w:themeColor="text1"/>
          <w:sz w:val="16"/>
          <w:szCs w:val="16"/>
          <w:lang w:val="sv-SE"/>
        </w:rPr>
        <w:t xml:space="preserve">. </w:t>
      </w:r>
      <w:r w:rsidRPr="00F145D1">
        <w:rPr>
          <w:rFonts w:ascii="Times New Roman" w:hAnsi="Times New Roman" w:cs="Times New Roman"/>
          <w:b/>
          <w:bCs/>
          <w:color w:val="000000" w:themeColor="text1"/>
          <w:sz w:val="16"/>
          <w:szCs w:val="16"/>
          <w:lang w:val="nn-NO"/>
        </w:rPr>
        <w:t>Penting:</w:t>
      </w:r>
      <w:r w:rsidRPr="00F145D1">
        <w:rPr>
          <w:rFonts w:ascii="Times New Roman" w:hAnsi="Times New Roman" w:cs="Times New Roman"/>
          <w:color w:val="000000" w:themeColor="text1"/>
          <w:sz w:val="16"/>
          <w:szCs w:val="16"/>
          <w:lang w:val="nn-NO"/>
        </w:rPr>
        <w:t xml:space="preserve"> Headline besar, tombol aksi mencolok</w:t>
      </w:r>
      <w:r w:rsidR="001D798B" w:rsidRPr="00E65AAA">
        <w:rPr>
          <w:rFonts w:ascii="Times New Roman" w:hAnsi="Times New Roman" w:cs="Times New Roman"/>
          <w:color w:val="000000" w:themeColor="text1"/>
          <w:sz w:val="16"/>
          <w:szCs w:val="16"/>
          <w:lang w:val="nn-NO"/>
        </w:rPr>
        <w:t xml:space="preserve">. </w:t>
      </w:r>
      <w:r w:rsidRPr="00F145D1">
        <w:rPr>
          <w:rFonts w:ascii="Times New Roman" w:hAnsi="Times New Roman" w:cs="Times New Roman"/>
          <w:b/>
          <w:bCs/>
          <w:color w:val="000000" w:themeColor="text1"/>
          <w:sz w:val="16"/>
          <w:szCs w:val="16"/>
          <w:lang w:val="nn-NO"/>
        </w:rPr>
        <w:t>Ciri-ciri:</w:t>
      </w:r>
      <w:r w:rsidRPr="00F145D1">
        <w:rPr>
          <w:rFonts w:ascii="Times New Roman" w:hAnsi="Times New Roman" w:cs="Times New Roman"/>
          <w:color w:val="000000" w:themeColor="text1"/>
          <w:sz w:val="16"/>
          <w:szCs w:val="16"/>
          <w:lang w:val="nn-NO"/>
        </w:rPr>
        <w:t xml:space="preserve"> Mata langsung tertarik ke bagian penting</w:t>
      </w:r>
      <w:r w:rsidR="001D798B" w:rsidRPr="00E65AAA">
        <w:rPr>
          <w:rFonts w:ascii="Times New Roman" w:hAnsi="Times New Roman" w:cs="Times New Roman"/>
          <w:b/>
          <w:bCs/>
          <w:color w:val="000000" w:themeColor="text1"/>
          <w:sz w:val="16"/>
          <w:szCs w:val="16"/>
          <w:lang w:val="nn-NO"/>
        </w:rPr>
        <w:t xml:space="preserve">. </w:t>
      </w:r>
      <w:r w:rsidRPr="00F145D1">
        <w:rPr>
          <w:rFonts w:ascii="Times New Roman" w:hAnsi="Times New Roman" w:cs="Times New Roman"/>
          <w:b/>
          <w:bCs/>
          <w:color w:val="000000" w:themeColor="text1"/>
          <w:sz w:val="16"/>
          <w:szCs w:val="16"/>
          <w:lang w:val="nn-NO"/>
        </w:rPr>
        <w:t>Konsistensi</w:t>
      </w:r>
      <w:r w:rsidR="001D798B" w:rsidRPr="00E65AAA">
        <w:rPr>
          <w:rFonts w:ascii="Times New Roman" w:hAnsi="Times New Roman" w:cs="Times New Roman"/>
          <w:color w:val="000000" w:themeColor="text1"/>
          <w:sz w:val="16"/>
          <w:szCs w:val="16"/>
          <w:lang w:val="nn-NO"/>
        </w:rPr>
        <w:t xml:space="preserve">. </w:t>
      </w:r>
      <w:r w:rsidRPr="00F145D1">
        <w:rPr>
          <w:rFonts w:ascii="Times New Roman" w:hAnsi="Times New Roman" w:cs="Times New Roman"/>
          <w:color w:val="000000" w:themeColor="text1"/>
          <w:sz w:val="16"/>
          <w:szCs w:val="16"/>
          <w:lang w:val="nn-NO"/>
        </w:rPr>
        <w:t>Desain &amp; UI seragam di semua halaman</w:t>
      </w:r>
      <w:r w:rsidR="001D798B" w:rsidRPr="00E65AAA">
        <w:rPr>
          <w:rFonts w:ascii="Times New Roman" w:hAnsi="Times New Roman" w:cs="Times New Roman"/>
          <w:color w:val="000000" w:themeColor="text1"/>
          <w:sz w:val="16"/>
          <w:szCs w:val="16"/>
          <w:lang w:val="nn-NO"/>
        </w:rPr>
        <w:t xml:space="preserve">. </w:t>
      </w:r>
      <w:r w:rsidRPr="00F145D1">
        <w:rPr>
          <w:rFonts w:ascii="Times New Roman" w:hAnsi="Times New Roman" w:cs="Times New Roman"/>
          <w:b/>
          <w:bCs/>
          <w:color w:val="000000" w:themeColor="text1"/>
          <w:sz w:val="16"/>
          <w:szCs w:val="16"/>
          <w:lang w:val="nn-NO"/>
        </w:rPr>
        <w:t>Fungsi:</w:t>
      </w:r>
      <w:r w:rsidRPr="00F145D1">
        <w:rPr>
          <w:rFonts w:ascii="Times New Roman" w:hAnsi="Times New Roman" w:cs="Times New Roman"/>
          <w:color w:val="000000" w:themeColor="text1"/>
          <w:sz w:val="16"/>
          <w:szCs w:val="16"/>
          <w:lang w:val="nn-NO"/>
        </w:rPr>
        <w:t xml:space="preserve"> Bikin user familiar dan percaya</w:t>
      </w:r>
      <w:r w:rsidR="001D798B" w:rsidRPr="00E65AAA">
        <w:rPr>
          <w:rFonts w:ascii="Times New Roman" w:hAnsi="Times New Roman" w:cs="Times New Roman"/>
          <w:color w:val="000000" w:themeColor="text1"/>
          <w:sz w:val="16"/>
          <w:szCs w:val="16"/>
          <w:lang w:val="nn-NO"/>
        </w:rPr>
        <w:t>.</w:t>
      </w:r>
      <w:r w:rsidRPr="00F145D1">
        <w:rPr>
          <w:rFonts w:ascii="Times New Roman" w:hAnsi="Times New Roman" w:cs="Times New Roman"/>
          <w:b/>
          <w:bCs/>
          <w:color w:val="000000" w:themeColor="text1"/>
          <w:sz w:val="16"/>
          <w:szCs w:val="16"/>
          <w:lang w:val="nn-NO"/>
        </w:rPr>
        <w:t>Ciri-ciri:</w:t>
      </w:r>
      <w:r w:rsidRPr="00F145D1">
        <w:rPr>
          <w:rFonts w:ascii="Times New Roman" w:hAnsi="Times New Roman" w:cs="Times New Roman"/>
          <w:color w:val="000000" w:themeColor="text1"/>
          <w:sz w:val="16"/>
          <w:szCs w:val="16"/>
          <w:lang w:val="nn-NO"/>
        </w:rPr>
        <w:t xml:space="preserve"> Font, warna, layout konsisten</w:t>
      </w:r>
      <w:r w:rsidR="001D798B" w:rsidRPr="00E65AAA">
        <w:rPr>
          <w:rFonts w:ascii="Times New Roman" w:hAnsi="Times New Roman" w:cs="Times New Roman"/>
          <w:color w:val="000000" w:themeColor="text1"/>
          <w:sz w:val="16"/>
          <w:szCs w:val="16"/>
          <w:lang w:val="nn-NO"/>
        </w:rPr>
        <w:t xml:space="preserve">. </w:t>
      </w:r>
      <w:r w:rsidRPr="00F145D1">
        <w:rPr>
          <w:rFonts w:ascii="Times New Roman" w:hAnsi="Times New Roman" w:cs="Times New Roman"/>
          <w:b/>
          <w:bCs/>
          <w:color w:val="000000" w:themeColor="text1"/>
          <w:sz w:val="16"/>
          <w:szCs w:val="16"/>
          <w:lang w:val="nn-NO"/>
        </w:rPr>
        <w:t>Optimalkan untuk Seluler</w:t>
      </w:r>
      <w:r w:rsidR="001D798B" w:rsidRPr="00E65AAA">
        <w:rPr>
          <w:rFonts w:ascii="Times New Roman" w:hAnsi="Times New Roman" w:cs="Times New Roman"/>
          <w:color w:val="000000" w:themeColor="text1"/>
          <w:sz w:val="16"/>
          <w:szCs w:val="16"/>
          <w:lang w:val="nn-NO"/>
        </w:rPr>
        <w:t xml:space="preserve">. </w:t>
      </w:r>
      <w:r w:rsidRPr="00F145D1">
        <w:rPr>
          <w:rFonts w:ascii="Times New Roman" w:hAnsi="Times New Roman" w:cs="Times New Roman"/>
          <w:b/>
          <w:bCs/>
          <w:color w:val="000000" w:themeColor="text1"/>
          <w:sz w:val="16"/>
          <w:szCs w:val="16"/>
          <w:lang w:val="nn-NO"/>
        </w:rPr>
        <w:t>Contoh:</w:t>
      </w:r>
      <w:r w:rsidRPr="00F145D1">
        <w:rPr>
          <w:rFonts w:ascii="Times New Roman" w:hAnsi="Times New Roman" w:cs="Times New Roman"/>
          <w:color w:val="000000" w:themeColor="text1"/>
          <w:sz w:val="16"/>
          <w:szCs w:val="16"/>
          <w:lang w:val="nn-NO"/>
        </w:rPr>
        <w:t xml:space="preserve"> Teks besar, baris pendek</w:t>
      </w:r>
      <w:r w:rsidR="001D798B" w:rsidRPr="00E65AAA">
        <w:rPr>
          <w:rFonts w:ascii="Times New Roman" w:hAnsi="Times New Roman" w:cs="Times New Roman"/>
          <w:color w:val="000000" w:themeColor="text1"/>
          <w:sz w:val="16"/>
          <w:szCs w:val="16"/>
          <w:lang w:val="nn-NO"/>
        </w:rPr>
        <w:t>.</w:t>
      </w:r>
      <w:r w:rsidR="001D798B" w:rsidRPr="00E65AAA">
        <w:rPr>
          <w:rFonts w:ascii="Times New Roman" w:hAnsi="Times New Roman" w:cs="Times New Roman"/>
          <w:b/>
          <w:bCs/>
          <w:color w:val="000000" w:themeColor="text1"/>
          <w:sz w:val="16"/>
          <w:szCs w:val="16"/>
          <w:lang w:val="nn-NO"/>
        </w:rPr>
        <w:t xml:space="preserve"> </w:t>
      </w:r>
      <w:r w:rsidRPr="00F145D1">
        <w:rPr>
          <w:rFonts w:ascii="Times New Roman" w:hAnsi="Times New Roman" w:cs="Times New Roman"/>
          <w:b/>
          <w:bCs/>
          <w:color w:val="000000" w:themeColor="text1"/>
          <w:sz w:val="16"/>
          <w:szCs w:val="16"/>
          <w:lang w:val="nn-NO"/>
        </w:rPr>
        <w:t>Fungsi:</w:t>
      </w:r>
      <w:r w:rsidRPr="00F145D1">
        <w:rPr>
          <w:rFonts w:ascii="Times New Roman" w:hAnsi="Times New Roman" w:cs="Times New Roman"/>
          <w:color w:val="000000" w:themeColor="text1"/>
          <w:sz w:val="16"/>
          <w:szCs w:val="16"/>
          <w:lang w:val="nn-NO"/>
        </w:rPr>
        <w:t xml:space="preserve"> Nyaman dibaca di HP</w:t>
      </w:r>
      <w:r w:rsidR="001D798B" w:rsidRPr="00E65AAA">
        <w:rPr>
          <w:rFonts w:ascii="Times New Roman" w:hAnsi="Times New Roman" w:cs="Times New Roman"/>
          <w:color w:val="000000" w:themeColor="text1"/>
          <w:sz w:val="16"/>
          <w:szCs w:val="16"/>
          <w:lang w:val="nn-NO"/>
        </w:rPr>
        <w:t>.</w:t>
      </w:r>
      <w:r w:rsidR="001D798B" w:rsidRPr="00E65AAA">
        <w:rPr>
          <w:rFonts w:ascii="Times New Roman" w:hAnsi="Times New Roman" w:cs="Times New Roman"/>
          <w:b/>
          <w:bCs/>
          <w:color w:val="000000" w:themeColor="text1"/>
          <w:sz w:val="16"/>
          <w:szCs w:val="16"/>
          <w:lang w:val="nn-NO"/>
        </w:rPr>
        <w:t xml:space="preserve"> </w:t>
      </w:r>
      <w:r w:rsidRPr="00F145D1">
        <w:rPr>
          <w:rFonts w:ascii="Times New Roman" w:hAnsi="Times New Roman" w:cs="Times New Roman"/>
          <w:b/>
          <w:bCs/>
          <w:color w:val="000000" w:themeColor="text1"/>
          <w:sz w:val="16"/>
          <w:szCs w:val="16"/>
          <w:lang w:val="nn-NO"/>
        </w:rPr>
        <w:t>Ciri-ciri:</w:t>
      </w:r>
      <w:r w:rsidRPr="00F145D1">
        <w:rPr>
          <w:rFonts w:ascii="Times New Roman" w:hAnsi="Times New Roman" w:cs="Times New Roman"/>
          <w:color w:val="000000" w:themeColor="text1"/>
          <w:sz w:val="16"/>
          <w:szCs w:val="16"/>
          <w:lang w:val="nn-NO"/>
        </w:rPr>
        <w:t xml:space="preserve"> Responsif, tombol besar, bisa pakai satu tangan</w:t>
      </w:r>
      <w:r w:rsidR="001D798B" w:rsidRPr="00E65AAA">
        <w:rPr>
          <w:rFonts w:ascii="Times New Roman" w:hAnsi="Times New Roman" w:cs="Times New Roman"/>
          <w:color w:val="000000" w:themeColor="text1"/>
          <w:sz w:val="16"/>
          <w:szCs w:val="16"/>
          <w:lang w:val="nn-NO"/>
        </w:rPr>
        <w:t>.</w:t>
      </w:r>
      <w:r w:rsidR="001D798B" w:rsidRPr="00E65AAA">
        <w:rPr>
          <w:rFonts w:ascii="Times New Roman" w:hAnsi="Times New Roman" w:cs="Times New Roman"/>
          <w:b/>
          <w:bCs/>
          <w:color w:val="000000" w:themeColor="text1"/>
          <w:sz w:val="16"/>
          <w:szCs w:val="16"/>
          <w:lang w:val="nn-NO"/>
        </w:rPr>
        <w:t xml:space="preserve"> </w:t>
      </w:r>
      <w:r w:rsidRPr="00F145D1">
        <w:rPr>
          <w:rFonts w:ascii="Times New Roman" w:hAnsi="Times New Roman" w:cs="Times New Roman"/>
          <w:b/>
          <w:bCs/>
          <w:color w:val="000000" w:themeColor="text1"/>
          <w:sz w:val="16"/>
          <w:szCs w:val="16"/>
          <w:lang w:val="nn-NO"/>
        </w:rPr>
        <w:t>Catatan:</w:t>
      </w:r>
      <w:r w:rsidRPr="00F145D1">
        <w:rPr>
          <w:rFonts w:ascii="Times New Roman" w:hAnsi="Times New Roman" w:cs="Times New Roman"/>
          <w:color w:val="000000" w:themeColor="text1"/>
          <w:sz w:val="16"/>
          <w:szCs w:val="16"/>
          <w:lang w:val="nn-NO"/>
        </w:rPr>
        <w:t xml:space="preserve"> Pertimbangkan jaringan lemot &amp; perangkat low-end</w:t>
      </w:r>
      <w:r w:rsidR="00E65AAA" w:rsidRPr="00E65AAA">
        <w:rPr>
          <w:rFonts w:ascii="Times New Roman" w:hAnsi="Times New Roman" w:cs="Times New Roman"/>
          <w:color w:val="000000" w:themeColor="text1"/>
          <w:sz w:val="16"/>
          <w:szCs w:val="16"/>
          <w:lang w:val="nn-NO"/>
        </w:rPr>
        <w:t>.</w:t>
      </w:r>
    </w:p>
    <w:p w14:paraId="13791543" w14:textId="77777777" w:rsidR="00F145D1" w:rsidRPr="00F145D1" w:rsidRDefault="00F145D1" w:rsidP="00E65AAA">
      <w:pPr>
        <w:spacing w:line="240" w:lineRule="auto"/>
        <w:jc w:val="both"/>
        <w:rPr>
          <w:rFonts w:ascii="Times New Roman" w:hAnsi="Times New Roman" w:cs="Times New Roman"/>
          <w:b/>
          <w:bCs/>
          <w:color w:val="000000" w:themeColor="text1"/>
          <w:sz w:val="16"/>
          <w:szCs w:val="16"/>
          <w:lang w:val="nn-NO"/>
        </w:rPr>
      </w:pPr>
      <w:r w:rsidRPr="00F145D1">
        <w:rPr>
          <w:rFonts w:ascii="Times New Roman" w:hAnsi="Times New Roman" w:cs="Times New Roman"/>
          <w:b/>
          <w:bCs/>
          <w:color w:val="000000" w:themeColor="text1"/>
          <w:sz w:val="16"/>
          <w:szCs w:val="16"/>
          <w:lang w:val="nn-NO"/>
        </w:rPr>
        <w:t>UX Lebih Manusiawi</w:t>
      </w:r>
    </w:p>
    <w:p w14:paraId="23D28E46" w14:textId="6C3912D7" w:rsidR="00F145D1" w:rsidRPr="00F145D1" w:rsidRDefault="00F145D1" w:rsidP="00E65AAA">
      <w:pPr>
        <w:spacing w:line="240" w:lineRule="auto"/>
        <w:jc w:val="both"/>
        <w:rPr>
          <w:rFonts w:ascii="Times New Roman" w:hAnsi="Times New Roman" w:cs="Times New Roman"/>
          <w:color w:val="000000" w:themeColor="text1"/>
          <w:sz w:val="16"/>
          <w:szCs w:val="16"/>
          <w:lang w:val="nn-NO"/>
        </w:rPr>
      </w:pPr>
      <w:r w:rsidRPr="00F145D1">
        <w:rPr>
          <w:rFonts w:ascii="Times New Roman" w:hAnsi="Times New Roman" w:cs="Times New Roman"/>
          <w:b/>
          <w:bCs/>
          <w:color w:val="000000" w:themeColor="text1"/>
          <w:sz w:val="16"/>
          <w:szCs w:val="16"/>
          <w:lang w:val="nn-NO"/>
        </w:rPr>
        <w:t>Contoh:</w:t>
      </w:r>
      <w:r w:rsidRPr="00F145D1">
        <w:rPr>
          <w:rFonts w:ascii="Times New Roman" w:hAnsi="Times New Roman" w:cs="Times New Roman"/>
          <w:color w:val="000000" w:themeColor="text1"/>
          <w:sz w:val="16"/>
          <w:szCs w:val="16"/>
          <w:lang w:val="nn-NO"/>
        </w:rPr>
        <w:t xml:space="preserve"> “Selamat Datang, Kai!”, dark mode, loading animasi lucu</w:t>
      </w:r>
      <w:r w:rsidR="00E65AAA" w:rsidRPr="00E65AAA">
        <w:rPr>
          <w:rFonts w:ascii="Times New Roman" w:hAnsi="Times New Roman" w:cs="Times New Roman"/>
          <w:color w:val="000000" w:themeColor="text1"/>
          <w:sz w:val="16"/>
          <w:szCs w:val="16"/>
          <w:lang w:val="nn-NO"/>
        </w:rPr>
        <w:t xml:space="preserve">. </w:t>
      </w:r>
      <w:r w:rsidRPr="00F145D1">
        <w:rPr>
          <w:rFonts w:ascii="Times New Roman" w:hAnsi="Times New Roman" w:cs="Times New Roman"/>
          <w:b/>
          <w:bCs/>
          <w:color w:val="000000" w:themeColor="text1"/>
          <w:sz w:val="16"/>
          <w:szCs w:val="16"/>
          <w:lang w:val="nn-NO"/>
        </w:rPr>
        <w:t>Fungsi:</w:t>
      </w:r>
      <w:r w:rsidRPr="00F145D1">
        <w:rPr>
          <w:rFonts w:ascii="Times New Roman" w:hAnsi="Times New Roman" w:cs="Times New Roman"/>
          <w:color w:val="000000" w:themeColor="text1"/>
          <w:sz w:val="16"/>
          <w:szCs w:val="16"/>
          <w:lang w:val="nn-NO"/>
        </w:rPr>
        <w:t xml:space="preserve"> Buat user merasa dihargai &amp; nyaman</w:t>
      </w:r>
      <w:r w:rsidR="00E65AAA" w:rsidRPr="00E65AAA">
        <w:rPr>
          <w:rFonts w:ascii="Times New Roman" w:hAnsi="Times New Roman" w:cs="Times New Roman"/>
          <w:color w:val="000000" w:themeColor="text1"/>
          <w:sz w:val="16"/>
          <w:szCs w:val="16"/>
          <w:lang w:val="nn-NO"/>
        </w:rPr>
        <w:t xml:space="preserve">. </w:t>
      </w:r>
      <w:r w:rsidRPr="00F145D1">
        <w:rPr>
          <w:rFonts w:ascii="Times New Roman" w:hAnsi="Times New Roman" w:cs="Times New Roman"/>
          <w:b/>
          <w:bCs/>
          <w:color w:val="000000" w:themeColor="text1"/>
          <w:sz w:val="16"/>
          <w:szCs w:val="16"/>
          <w:lang w:val="nn-NO"/>
        </w:rPr>
        <w:t>Ciri-ciri:</w:t>
      </w:r>
      <w:r w:rsidRPr="00F145D1">
        <w:rPr>
          <w:rFonts w:ascii="Times New Roman" w:hAnsi="Times New Roman" w:cs="Times New Roman"/>
          <w:color w:val="000000" w:themeColor="text1"/>
          <w:sz w:val="16"/>
          <w:szCs w:val="16"/>
          <w:lang w:val="nn-NO"/>
        </w:rPr>
        <w:t xml:space="preserve"> Ada sentuhan personal, bisa diatur sesuai preferensi</w:t>
      </w:r>
      <w:r w:rsidR="00E65AAA" w:rsidRPr="00E65AAA">
        <w:rPr>
          <w:rFonts w:ascii="Times New Roman" w:hAnsi="Times New Roman" w:cs="Times New Roman"/>
          <w:color w:val="000000" w:themeColor="text1"/>
          <w:sz w:val="16"/>
          <w:szCs w:val="16"/>
          <w:lang w:val="nn-NO"/>
        </w:rPr>
        <w:t xml:space="preserve">. </w:t>
      </w:r>
      <w:r w:rsidRPr="00F145D1">
        <w:rPr>
          <w:rFonts w:ascii="Times New Roman" w:hAnsi="Times New Roman" w:cs="Times New Roman"/>
          <w:b/>
          <w:bCs/>
          <w:color w:val="000000" w:themeColor="text1"/>
          <w:sz w:val="16"/>
          <w:szCs w:val="16"/>
          <w:lang w:val="nn-NO"/>
        </w:rPr>
        <w:t>Tambahan:</w:t>
      </w:r>
      <w:r w:rsidRPr="00F145D1">
        <w:rPr>
          <w:rFonts w:ascii="Times New Roman" w:hAnsi="Times New Roman" w:cs="Times New Roman"/>
          <w:color w:val="000000" w:themeColor="text1"/>
          <w:sz w:val="16"/>
          <w:szCs w:val="16"/>
          <w:lang w:val="nn-NO"/>
        </w:rPr>
        <w:t xml:space="preserve"> Estetika lokal (warna, font, gaya bahasa disesuaikan)</w:t>
      </w:r>
    </w:p>
    <w:p w14:paraId="42F29D6B" w14:textId="77777777" w:rsidR="00F145D1" w:rsidRPr="00E65AAA" w:rsidRDefault="00F145D1" w:rsidP="00E65AAA">
      <w:pPr>
        <w:pStyle w:val="NormalWeb"/>
        <w:jc w:val="both"/>
        <w:rPr>
          <w:b/>
          <w:bCs/>
          <w:sz w:val="16"/>
          <w:szCs w:val="16"/>
          <w:lang w:val="sv-SE"/>
        </w:rPr>
      </w:pPr>
      <w:r w:rsidRPr="00E65AAA">
        <w:rPr>
          <w:b/>
          <w:bCs/>
          <w:sz w:val="16"/>
          <w:szCs w:val="16"/>
          <w:lang w:val="nn-NO"/>
        </w:rPr>
        <w:t xml:space="preserve">Desain UI/UX </w:t>
      </w:r>
      <w:r w:rsidRPr="00E65AAA">
        <w:rPr>
          <w:sz w:val="16"/>
          <w:szCs w:val="16"/>
          <w:lang w:val="nn-NO"/>
        </w:rPr>
        <w:t>yang baik bukan hanya soal tampilan, tapi</w:t>
      </w:r>
      <w:r w:rsidRPr="00E65AAA">
        <w:rPr>
          <w:b/>
          <w:bCs/>
          <w:sz w:val="16"/>
          <w:szCs w:val="16"/>
          <w:lang w:val="nn-NO"/>
        </w:rPr>
        <w:t xml:space="preserve"> </w:t>
      </w:r>
      <w:r w:rsidRPr="00E65AAA">
        <w:rPr>
          <w:rStyle w:val="Strong"/>
          <w:b w:val="0"/>
          <w:bCs w:val="0"/>
          <w:sz w:val="16"/>
          <w:szCs w:val="16"/>
          <w:lang w:val="nn-NO"/>
        </w:rPr>
        <w:t>bagaimana sistem berbicara dan bekerja selaras dengan otak dan insting manusia</w:t>
      </w:r>
      <w:r w:rsidRPr="00E65AAA">
        <w:rPr>
          <w:b/>
          <w:bCs/>
          <w:sz w:val="16"/>
          <w:szCs w:val="16"/>
          <w:lang w:val="nn-NO"/>
        </w:rPr>
        <w:t xml:space="preserve">. </w:t>
      </w:r>
      <w:r w:rsidRPr="00E65AAA">
        <w:rPr>
          <w:b/>
          <w:bCs/>
          <w:sz w:val="16"/>
          <w:szCs w:val="16"/>
          <w:lang w:val="sv-SE"/>
        </w:rPr>
        <w:t xml:space="preserve">Fokus utama: </w:t>
      </w:r>
      <w:r w:rsidRPr="00E65AAA">
        <w:rPr>
          <w:rStyle w:val="Strong"/>
          <w:b w:val="0"/>
          <w:bCs w:val="0"/>
          <w:sz w:val="16"/>
          <w:szCs w:val="16"/>
          <w:lang w:val="sv-SE"/>
        </w:rPr>
        <w:t>mudah dipahami, mudah digunakan, tidak bikin bingung, dan menyenangkan.</w:t>
      </w:r>
    </w:p>
    <w:p w14:paraId="4A5311C6" w14:textId="77777777" w:rsidR="00F145D1" w:rsidRPr="00E65AAA" w:rsidRDefault="00F145D1" w:rsidP="00E65AAA">
      <w:pPr>
        <w:spacing w:line="240" w:lineRule="auto"/>
        <w:jc w:val="both"/>
        <w:rPr>
          <w:rFonts w:ascii="Times New Roman" w:hAnsi="Times New Roman" w:cs="Times New Roman"/>
          <w:color w:val="000000" w:themeColor="text1"/>
          <w:sz w:val="16"/>
          <w:szCs w:val="16"/>
          <w:lang w:val="sv-SE"/>
        </w:rPr>
      </w:pPr>
    </w:p>
    <w:sectPr w:rsidR="00F145D1" w:rsidRPr="00E65AAA" w:rsidSect="002C2176">
      <w:pgSz w:w="11906" w:h="16838" w:code="9"/>
      <w:pgMar w:top="1440" w:right="1440" w:bottom="1440" w:left="1440" w:header="720" w:footer="720" w:gutter="0"/>
      <w:cols w:num="3"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03054F5"/>
    <w:multiLevelType w:val="multilevel"/>
    <w:tmpl w:val="091A8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5490367"/>
    <w:multiLevelType w:val="multilevel"/>
    <w:tmpl w:val="598A5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B39394B"/>
    <w:multiLevelType w:val="multilevel"/>
    <w:tmpl w:val="43964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C0C6439"/>
    <w:multiLevelType w:val="multilevel"/>
    <w:tmpl w:val="71F649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C1C3746"/>
    <w:multiLevelType w:val="multilevel"/>
    <w:tmpl w:val="641043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CD45F4B"/>
    <w:multiLevelType w:val="multilevel"/>
    <w:tmpl w:val="11DA1A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266177E"/>
    <w:multiLevelType w:val="multilevel"/>
    <w:tmpl w:val="C2D26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70B2C6C"/>
    <w:multiLevelType w:val="multilevel"/>
    <w:tmpl w:val="D5D61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1597E42"/>
    <w:multiLevelType w:val="multilevel"/>
    <w:tmpl w:val="D9ECB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18C4118"/>
    <w:multiLevelType w:val="multilevel"/>
    <w:tmpl w:val="1438F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412033C"/>
    <w:multiLevelType w:val="multilevel"/>
    <w:tmpl w:val="722097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5805089"/>
    <w:multiLevelType w:val="multilevel"/>
    <w:tmpl w:val="B4B4D1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A065F35"/>
    <w:multiLevelType w:val="multilevel"/>
    <w:tmpl w:val="63AE8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A9005E1"/>
    <w:multiLevelType w:val="multilevel"/>
    <w:tmpl w:val="76F2A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B66223A"/>
    <w:multiLevelType w:val="multilevel"/>
    <w:tmpl w:val="8A1E3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C4C100B"/>
    <w:multiLevelType w:val="multilevel"/>
    <w:tmpl w:val="2C4A9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2830353"/>
    <w:multiLevelType w:val="multilevel"/>
    <w:tmpl w:val="60DC50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47B0501"/>
    <w:multiLevelType w:val="multilevel"/>
    <w:tmpl w:val="71DC6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8CB1270"/>
    <w:multiLevelType w:val="multilevel"/>
    <w:tmpl w:val="EE608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8DB7141"/>
    <w:multiLevelType w:val="multilevel"/>
    <w:tmpl w:val="317025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D110480"/>
    <w:multiLevelType w:val="multilevel"/>
    <w:tmpl w:val="7FA68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D6761FB"/>
    <w:multiLevelType w:val="multilevel"/>
    <w:tmpl w:val="2B98E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1C2699C"/>
    <w:multiLevelType w:val="multilevel"/>
    <w:tmpl w:val="87346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22833DF"/>
    <w:multiLevelType w:val="multilevel"/>
    <w:tmpl w:val="669CF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7791E9A"/>
    <w:multiLevelType w:val="multilevel"/>
    <w:tmpl w:val="61E89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96D291D"/>
    <w:multiLevelType w:val="multilevel"/>
    <w:tmpl w:val="04323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9A51491"/>
    <w:multiLevelType w:val="multilevel"/>
    <w:tmpl w:val="7E8E73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EF72064"/>
    <w:multiLevelType w:val="multilevel"/>
    <w:tmpl w:val="CB58A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F1D5C2E"/>
    <w:multiLevelType w:val="multilevel"/>
    <w:tmpl w:val="45EA8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05A49CC"/>
    <w:multiLevelType w:val="multilevel"/>
    <w:tmpl w:val="D1C64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4C00F7C"/>
    <w:multiLevelType w:val="multilevel"/>
    <w:tmpl w:val="7BCE2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4EB71B2"/>
    <w:multiLevelType w:val="multilevel"/>
    <w:tmpl w:val="21868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50314B9"/>
    <w:multiLevelType w:val="multilevel"/>
    <w:tmpl w:val="5B32F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5BA0EAD"/>
    <w:multiLevelType w:val="multilevel"/>
    <w:tmpl w:val="6144C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74779C0"/>
    <w:multiLevelType w:val="multilevel"/>
    <w:tmpl w:val="37FAD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7E121DD"/>
    <w:multiLevelType w:val="multilevel"/>
    <w:tmpl w:val="A7A6F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9A720F5"/>
    <w:multiLevelType w:val="multilevel"/>
    <w:tmpl w:val="3A5E7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F40654F"/>
    <w:multiLevelType w:val="multilevel"/>
    <w:tmpl w:val="B10CA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FA8785D"/>
    <w:multiLevelType w:val="multilevel"/>
    <w:tmpl w:val="B4E2B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FEB0E77"/>
    <w:multiLevelType w:val="multilevel"/>
    <w:tmpl w:val="21B68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005662B"/>
    <w:multiLevelType w:val="multilevel"/>
    <w:tmpl w:val="BE625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14F548D"/>
    <w:multiLevelType w:val="multilevel"/>
    <w:tmpl w:val="F95CC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31D0D78"/>
    <w:multiLevelType w:val="multilevel"/>
    <w:tmpl w:val="D4F69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3AC0E33"/>
    <w:multiLevelType w:val="multilevel"/>
    <w:tmpl w:val="B7861B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7C77C98"/>
    <w:multiLevelType w:val="multilevel"/>
    <w:tmpl w:val="4DDC7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7F91615"/>
    <w:multiLevelType w:val="multilevel"/>
    <w:tmpl w:val="A056A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ED07315"/>
    <w:multiLevelType w:val="multilevel"/>
    <w:tmpl w:val="6958E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F3D3572"/>
    <w:multiLevelType w:val="multilevel"/>
    <w:tmpl w:val="2AB6DC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0485B0D"/>
    <w:multiLevelType w:val="multilevel"/>
    <w:tmpl w:val="81460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2E32FA3"/>
    <w:multiLevelType w:val="multilevel"/>
    <w:tmpl w:val="583A3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4E8298B"/>
    <w:multiLevelType w:val="multilevel"/>
    <w:tmpl w:val="C7A6C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6AD1274"/>
    <w:multiLevelType w:val="multilevel"/>
    <w:tmpl w:val="23609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8873084"/>
    <w:multiLevelType w:val="multilevel"/>
    <w:tmpl w:val="D6C85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A6B22D5"/>
    <w:multiLevelType w:val="multilevel"/>
    <w:tmpl w:val="E3F008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B2B01E8"/>
    <w:multiLevelType w:val="multilevel"/>
    <w:tmpl w:val="A4B41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7D336716"/>
    <w:multiLevelType w:val="multilevel"/>
    <w:tmpl w:val="FC2CC3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7E48554C"/>
    <w:multiLevelType w:val="multilevel"/>
    <w:tmpl w:val="1BC4B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7F9C55C2"/>
    <w:multiLevelType w:val="multilevel"/>
    <w:tmpl w:val="861C5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01484318">
    <w:abstractNumId w:val="8"/>
  </w:num>
  <w:num w:numId="2" w16cid:durableId="787773243">
    <w:abstractNumId w:val="6"/>
  </w:num>
  <w:num w:numId="3" w16cid:durableId="1654138229">
    <w:abstractNumId w:val="5"/>
  </w:num>
  <w:num w:numId="4" w16cid:durableId="215900661">
    <w:abstractNumId w:val="4"/>
  </w:num>
  <w:num w:numId="5" w16cid:durableId="1777482107">
    <w:abstractNumId w:val="7"/>
  </w:num>
  <w:num w:numId="6" w16cid:durableId="1833983199">
    <w:abstractNumId w:val="3"/>
  </w:num>
  <w:num w:numId="7" w16cid:durableId="649093680">
    <w:abstractNumId w:val="2"/>
  </w:num>
  <w:num w:numId="8" w16cid:durableId="1674070581">
    <w:abstractNumId w:val="1"/>
  </w:num>
  <w:num w:numId="9" w16cid:durableId="870074300">
    <w:abstractNumId w:val="0"/>
  </w:num>
  <w:num w:numId="10" w16cid:durableId="553780818">
    <w:abstractNumId w:val="50"/>
  </w:num>
  <w:num w:numId="11" w16cid:durableId="187261261">
    <w:abstractNumId w:val="16"/>
  </w:num>
  <w:num w:numId="12" w16cid:durableId="1211919275">
    <w:abstractNumId w:val="20"/>
  </w:num>
  <w:num w:numId="13" w16cid:durableId="148640698">
    <w:abstractNumId w:val="33"/>
  </w:num>
  <w:num w:numId="14" w16cid:durableId="553734158">
    <w:abstractNumId w:val="57"/>
  </w:num>
  <w:num w:numId="15" w16cid:durableId="444273667">
    <w:abstractNumId w:val="64"/>
  </w:num>
  <w:num w:numId="16" w16cid:durableId="888035320">
    <w:abstractNumId w:val="63"/>
  </w:num>
  <w:num w:numId="17" w16cid:durableId="408889559">
    <w:abstractNumId w:val="66"/>
  </w:num>
  <w:num w:numId="18" w16cid:durableId="555437444">
    <w:abstractNumId w:val="56"/>
  </w:num>
  <w:num w:numId="19" w16cid:durableId="901793381">
    <w:abstractNumId w:val="9"/>
  </w:num>
  <w:num w:numId="20" w16cid:durableId="1534345385">
    <w:abstractNumId w:val="37"/>
  </w:num>
  <w:num w:numId="21" w16cid:durableId="1053235599">
    <w:abstractNumId w:val="52"/>
  </w:num>
  <w:num w:numId="22" w16cid:durableId="1393231100">
    <w:abstractNumId w:val="24"/>
  </w:num>
  <w:num w:numId="23" w16cid:durableId="999581506">
    <w:abstractNumId w:val="55"/>
  </w:num>
  <w:num w:numId="24" w16cid:durableId="71858887">
    <w:abstractNumId w:val="13"/>
  </w:num>
  <w:num w:numId="25" w16cid:durableId="692459053">
    <w:abstractNumId w:val="10"/>
  </w:num>
  <w:num w:numId="26" w16cid:durableId="180054278">
    <w:abstractNumId w:val="48"/>
  </w:num>
  <w:num w:numId="27" w16cid:durableId="901257265">
    <w:abstractNumId w:val="35"/>
  </w:num>
  <w:num w:numId="28" w16cid:durableId="1949199378">
    <w:abstractNumId w:val="32"/>
  </w:num>
  <w:num w:numId="29" w16cid:durableId="325716040">
    <w:abstractNumId w:val="34"/>
  </w:num>
  <w:num w:numId="30" w16cid:durableId="585920820">
    <w:abstractNumId w:val="47"/>
  </w:num>
  <w:num w:numId="31" w16cid:durableId="1618097162">
    <w:abstractNumId w:val="22"/>
  </w:num>
  <w:num w:numId="32" w16cid:durableId="2070689005">
    <w:abstractNumId w:val="17"/>
  </w:num>
  <w:num w:numId="33" w16cid:durableId="1616790504">
    <w:abstractNumId w:val="61"/>
  </w:num>
  <w:num w:numId="34" w16cid:durableId="193811755">
    <w:abstractNumId w:val="46"/>
  </w:num>
  <w:num w:numId="35" w16cid:durableId="909000980">
    <w:abstractNumId w:val="11"/>
  </w:num>
  <w:num w:numId="36" w16cid:durableId="539822805">
    <w:abstractNumId w:val="38"/>
  </w:num>
  <w:num w:numId="37" w16cid:durableId="1928035344">
    <w:abstractNumId w:val="36"/>
  </w:num>
  <w:num w:numId="38" w16cid:durableId="1239483824">
    <w:abstractNumId w:val="27"/>
  </w:num>
  <w:num w:numId="39" w16cid:durableId="1865942012">
    <w:abstractNumId w:val="65"/>
  </w:num>
  <w:num w:numId="40" w16cid:durableId="773063319">
    <w:abstractNumId w:val="43"/>
  </w:num>
  <w:num w:numId="41" w16cid:durableId="178664986">
    <w:abstractNumId w:val="19"/>
  </w:num>
  <w:num w:numId="42" w16cid:durableId="1067606563">
    <w:abstractNumId w:val="41"/>
  </w:num>
  <w:num w:numId="43" w16cid:durableId="83303240">
    <w:abstractNumId w:val="18"/>
  </w:num>
  <w:num w:numId="44" w16cid:durableId="770514420">
    <w:abstractNumId w:val="14"/>
  </w:num>
  <w:num w:numId="45" w16cid:durableId="919212976">
    <w:abstractNumId w:val="39"/>
  </w:num>
  <w:num w:numId="46" w16cid:durableId="121928134">
    <w:abstractNumId w:val="59"/>
  </w:num>
  <w:num w:numId="47" w16cid:durableId="131025483">
    <w:abstractNumId w:val="28"/>
  </w:num>
  <w:num w:numId="48" w16cid:durableId="10034086">
    <w:abstractNumId w:val="60"/>
  </w:num>
  <w:num w:numId="49" w16cid:durableId="1041708323">
    <w:abstractNumId w:val="42"/>
  </w:num>
  <w:num w:numId="50" w16cid:durableId="1784691871">
    <w:abstractNumId w:val="12"/>
  </w:num>
  <w:num w:numId="51" w16cid:durableId="1998530364">
    <w:abstractNumId w:val="51"/>
  </w:num>
  <w:num w:numId="52" w16cid:durableId="790975495">
    <w:abstractNumId w:val="49"/>
  </w:num>
  <w:num w:numId="53" w16cid:durableId="1236940617">
    <w:abstractNumId w:val="25"/>
  </w:num>
  <w:num w:numId="54" w16cid:durableId="1521967466">
    <w:abstractNumId w:val="30"/>
  </w:num>
  <w:num w:numId="55" w16cid:durableId="769466755">
    <w:abstractNumId w:val="54"/>
  </w:num>
  <w:num w:numId="56" w16cid:durableId="466705815">
    <w:abstractNumId w:val="62"/>
  </w:num>
  <w:num w:numId="57" w16cid:durableId="250623775">
    <w:abstractNumId w:val="31"/>
  </w:num>
  <w:num w:numId="58" w16cid:durableId="1060249248">
    <w:abstractNumId w:val="53"/>
  </w:num>
  <w:num w:numId="59" w16cid:durableId="1569220883">
    <w:abstractNumId w:val="44"/>
  </w:num>
  <w:num w:numId="60" w16cid:durableId="1794253451">
    <w:abstractNumId w:val="29"/>
  </w:num>
  <w:num w:numId="61" w16cid:durableId="1814718597">
    <w:abstractNumId w:val="58"/>
  </w:num>
  <w:num w:numId="62" w16cid:durableId="1077433483">
    <w:abstractNumId w:val="40"/>
  </w:num>
  <w:num w:numId="63" w16cid:durableId="1862892403">
    <w:abstractNumId w:val="23"/>
  </w:num>
  <w:num w:numId="64" w16cid:durableId="1468936086">
    <w:abstractNumId w:val="26"/>
  </w:num>
  <w:num w:numId="65" w16cid:durableId="2037071863">
    <w:abstractNumId w:val="45"/>
  </w:num>
  <w:num w:numId="66" w16cid:durableId="1445416273">
    <w:abstractNumId w:val="21"/>
  </w:num>
  <w:num w:numId="67" w16cid:durableId="7189620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9481A"/>
    <w:rsid w:val="000C093B"/>
    <w:rsid w:val="0015074B"/>
    <w:rsid w:val="001D798B"/>
    <w:rsid w:val="0029639D"/>
    <w:rsid w:val="002C2176"/>
    <w:rsid w:val="00326F90"/>
    <w:rsid w:val="00495AF9"/>
    <w:rsid w:val="006A775D"/>
    <w:rsid w:val="00AA1D8D"/>
    <w:rsid w:val="00B47730"/>
    <w:rsid w:val="00CB0664"/>
    <w:rsid w:val="00E65AAA"/>
    <w:rsid w:val="00F145D1"/>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43ABC3C"/>
  <w14:defaultImageDpi w14:val="300"/>
  <w15:docId w15:val="{1E0FF26D-D430-43C4-94AC-B30E7757D5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ormalWeb">
    <w:name w:val="Normal (Web)"/>
    <w:basedOn w:val="Normal"/>
    <w:uiPriority w:val="99"/>
    <w:semiHidden/>
    <w:unhideWhenUsed/>
    <w:rsid w:val="00F145D1"/>
    <w:pPr>
      <w:spacing w:before="100" w:beforeAutospacing="1" w:after="100" w:afterAutospacing="1" w:line="240" w:lineRule="auto"/>
    </w:pPr>
    <w:rPr>
      <w:rFonts w:ascii="Times New Roman" w:eastAsia="Times New Roman" w:hAnsi="Times New Roman" w:cs="Times New Roman"/>
      <w:sz w:val="24"/>
      <w:szCs w:val="24"/>
      <w:lang w:val="en-ID"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0547180">
      <w:bodyDiv w:val="1"/>
      <w:marLeft w:val="0"/>
      <w:marRight w:val="0"/>
      <w:marTop w:val="0"/>
      <w:marBottom w:val="0"/>
      <w:divBdr>
        <w:top w:val="none" w:sz="0" w:space="0" w:color="auto"/>
        <w:left w:val="none" w:sz="0" w:space="0" w:color="auto"/>
        <w:bottom w:val="none" w:sz="0" w:space="0" w:color="auto"/>
        <w:right w:val="none" w:sz="0" w:space="0" w:color="auto"/>
      </w:divBdr>
    </w:div>
    <w:div w:id="423572188">
      <w:bodyDiv w:val="1"/>
      <w:marLeft w:val="0"/>
      <w:marRight w:val="0"/>
      <w:marTop w:val="0"/>
      <w:marBottom w:val="0"/>
      <w:divBdr>
        <w:top w:val="none" w:sz="0" w:space="0" w:color="auto"/>
        <w:left w:val="none" w:sz="0" w:space="0" w:color="auto"/>
        <w:bottom w:val="none" w:sz="0" w:space="0" w:color="auto"/>
        <w:right w:val="none" w:sz="0" w:space="0" w:color="auto"/>
      </w:divBdr>
    </w:div>
    <w:div w:id="442308264">
      <w:bodyDiv w:val="1"/>
      <w:marLeft w:val="0"/>
      <w:marRight w:val="0"/>
      <w:marTop w:val="0"/>
      <w:marBottom w:val="0"/>
      <w:divBdr>
        <w:top w:val="none" w:sz="0" w:space="0" w:color="auto"/>
        <w:left w:val="none" w:sz="0" w:space="0" w:color="auto"/>
        <w:bottom w:val="none" w:sz="0" w:space="0" w:color="auto"/>
        <w:right w:val="none" w:sz="0" w:space="0" w:color="auto"/>
      </w:divBdr>
    </w:div>
    <w:div w:id="453447393">
      <w:bodyDiv w:val="1"/>
      <w:marLeft w:val="0"/>
      <w:marRight w:val="0"/>
      <w:marTop w:val="0"/>
      <w:marBottom w:val="0"/>
      <w:divBdr>
        <w:top w:val="none" w:sz="0" w:space="0" w:color="auto"/>
        <w:left w:val="none" w:sz="0" w:space="0" w:color="auto"/>
        <w:bottom w:val="none" w:sz="0" w:space="0" w:color="auto"/>
        <w:right w:val="none" w:sz="0" w:space="0" w:color="auto"/>
      </w:divBdr>
    </w:div>
    <w:div w:id="455834076">
      <w:bodyDiv w:val="1"/>
      <w:marLeft w:val="0"/>
      <w:marRight w:val="0"/>
      <w:marTop w:val="0"/>
      <w:marBottom w:val="0"/>
      <w:divBdr>
        <w:top w:val="none" w:sz="0" w:space="0" w:color="auto"/>
        <w:left w:val="none" w:sz="0" w:space="0" w:color="auto"/>
        <w:bottom w:val="none" w:sz="0" w:space="0" w:color="auto"/>
        <w:right w:val="none" w:sz="0" w:space="0" w:color="auto"/>
      </w:divBdr>
    </w:div>
    <w:div w:id="687683979">
      <w:bodyDiv w:val="1"/>
      <w:marLeft w:val="0"/>
      <w:marRight w:val="0"/>
      <w:marTop w:val="0"/>
      <w:marBottom w:val="0"/>
      <w:divBdr>
        <w:top w:val="none" w:sz="0" w:space="0" w:color="auto"/>
        <w:left w:val="none" w:sz="0" w:space="0" w:color="auto"/>
        <w:bottom w:val="none" w:sz="0" w:space="0" w:color="auto"/>
        <w:right w:val="none" w:sz="0" w:space="0" w:color="auto"/>
      </w:divBdr>
    </w:div>
    <w:div w:id="704139121">
      <w:bodyDiv w:val="1"/>
      <w:marLeft w:val="0"/>
      <w:marRight w:val="0"/>
      <w:marTop w:val="0"/>
      <w:marBottom w:val="0"/>
      <w:divBdr>
        <w:top w:val="none" w:sz="0" w:space="0" w:color="auto"/>
        <w:left w:val="none" w:sz="0" w:space="0" w:color="auto"/>
        <w:bottom w:val="none" w:sz="0" w:space="0" w:color="auto"/>
        <w:right w:val="none" w:sz="0" w:space="0" w:color="auto"/>
      </w:divBdr>
    </w:div>
    <w:div w:id="723257638">
      <w:bodyDiv w:val="1"/>
      <w:marLeft w:val="0"/>
      <w:marRight w:val="0"/>
      <w:marTop w:val="0"/>
      <w:marBottom w:val="0"/>
      <w:divBdr>
        <w:top w:val="none" w:sz="0" w:space="0" w:color="auto"/>
        <w:left w:val="none" w:sz="0" w:space="0" w:color="auto"/>
        <w:bottom w:val="none" w:sz="0" w:space="0" w:color="auto"/>
        <w:right w:val="none" w:sz="0" w:space="0" w:color="auto"/>
      </w:divBdr>
    </w:div>
    <w:div w:id="792015225">
      <w:bodyDiv w:val="1"/>
      <w:marLeft w:val="0"/>
      <w:marRight w:val="0"/>
      <w:marTop w:val="0"/>
      <w:marBottom w:val="0"/>
      <w:divBdr>
        <w:top w:val="none" w:sz="0" w:space="0" w:color="auto"/>
        <w:left w:val="none" w:sz="0" w:space="0" w:color="auto"/>
        <w:bottom w:val="none" w:sz="0" w:space="0" w:color="auto"/>
        <w:right w:val="none" w:sz="0" w:space="0" w:color="auto"/>
      </w:divBdr>
    </w:div>
    <w:div w:id="1050693644">
      <w:bodyDiv w:val="1"/>
      <w:marLeft w:val="0"/>
      <w:marRight w:val="0"/>
      <w:marTop w:val="0"/>
      <w:marBottom w:val="0"/>
      <w:divBdr>
        <w:top w:val="none" w:sz="0" w:space="0" w:color="auto"/>
        <w:left w:val="none" w:sz="0" w:space="0" w:color="auto"/>
        <w:bottom w:val="none" w:sz="0" w:space="0" w:color="auto"/>
        <w:right w:val="none" w:sz="0" w:space="0" w:color="auto"/>
      </w:divBdr>
    </w:div>
    <w:div w:id="1329869858">
      <w:bodyDiv w:val="1"/>
      <w:marLeft w:val="0"/>
      <w:marRight w:val="0"/>
      <w:marTop w:val="0"/>
      <w:marBottom w:val="0"/>
      <w:divBdr>
        <w:top w:val="none" w:sz="0" w:space="0" w:color="auto"/>
        <w:left w:val="none" w:sz="0" w:space="0" w:color="auto"/>
        <w:bottom w:val="none" w:sz="0" w:space="0" w:color="auto"/>
        <w:right w:val="none" w:sz="0" w:space="0" w:color="auto"/>
      </w:divBdr>
    </w:div>
    <w:div w:id="1333264586">
      <w:bodyDiv w:val="1"/>
      <w:marLeft w:val="0"/>
      <w:marRight w:val="0"/>
      <w:marTop w:val="0"/>
      <w:marBottom w:val="0"/>
      <w:divBdr>
        <w:top w:val="none" w:sz="0" w:space="0" w:color="auto"/>
        <w:left w:val="none" w:sz="0" w:space="0" w:color="auto"/>
        <w:bottom w:val="none" w:sz="0" w:space="0" w:color="auto"/>
        <w:right w:val="none" w:sz="0" w:space="0" w:color="auto"/>
      </w:divBdr>
    </w:div>
    <w:div w:id="1352494325">
      <w:bodyDiv w:val="1"/>
      <w:marLeft w:val="0"/>
      <w:marRight w:val="0"/>
      <w:marTop w:val="0"/>
      <w:marBottom w:val="0"/>
      <w:divBdr>
        <w:top w:val="none" w:sz="0" w:space="0" w:color="auto"/>
        <w:left w:val="none" w:sz="0" w:space="0" w:color="auto"/>
        <w:bottom w:val="none" w:sz="0" w:space="0" w:color="auto"/>
        <w:right w:val="none" w:sz="0" w:space="0" w:color="auto"/>
      </w:divBdr>
      <w:divsChild>
        <w:div w:id="22831560">
          <w:marLeft w:val="0"/>
          <w:marRight w:val="0"/>
          <w:marTop w:val="0"/>
          <w:marBottom w:val="0"/>
          <w:divBdr>
            <w:top w:val="none" w:sz="0" w:space="0" w:color="auto"/>
            <w:left w:val="none" w:sz="0" w:space="0" w:color="auto"/>
            <w:bottom w:val="none" w:sz="0" w:space="0" w:color="auto"/>
            <w:right w:val="none" w:sz="0" w:space="0" w:color="auto"/>
          </w:divBdr>
        </w:div>
      </w:divsChild>
    </w:div>
    <w:div w:id="1357581739">
      <w:bodyDiv w:val="1"/>
      <w:marLeft w:val="0"/>
      <w:marRight w:val="0"/>
      <w:marTop w:val="0"/>
      <w:marBottom w:val="0"/>
      <w:divBdr>
        <w:top w:val="none" w:sz="0" w:space="0" w:color="auto"/>
        <w:left w:val="none" w:sz="0" w:space="0" w:color="auto"/>
        <w:bottom w:val="none" w:sz="0" w:space="0" w:color="auto"/>
        <w:right w:val="none" w:sz="0" w:space="0" w:color="auto"/>
      </w:divBdr>
    </w:div>
    <w:div w:id="1369448590">
      <w:bodyDiv w:val="1"/>
      <w:marLeft w:val="0"/>
      <w:marRight w:val="0"/>
      <w:marTop w:val="0"/>
      <w:marBottom w:val="0"/>
      <w:divBdr>
        <w:top w:val="none" w:sz="0" w:space="0" w:color="auto"/>
        <w:left w:val="none" w:sz="0" w:space="0" w:color="auto"/>
        <w:bottom w:val="none" w:sz="0" w:space="0" w:color="auto"/>
        <w:right w:val="none" w:sz="0" w:space="0" w:color="auto"/>
      </w:divBdr>
    </w:div>
    <w:div w:id="1459643168">
      <w:bodyDiv w:val="1"/>
      <w:marLeft w:val="0"/>
      <w:marRight w:val="0"/>
      <w:marTop w:val="0"/>
      <w:marBottom w:val="0"/>
      <w:divBdr>
        <w:top w:val="none" w:sz="0" w:space="0" w:color="auto"/>
        <w:left w:val="none" w:sz="0" w:space="0" w:color="auto"/>
        <w:bottom w:val="none" w:sz="0" w:space="0" w:color="auto"/>
        <w:right w:val="none" w:sz="0" w:space="0" w:color="auto"/>
      </w:divBdr>
      <w:divsChild>
        <w:div w:id="1709256122">
          <w:marLeft w:val="0"/>
          <w:marRight w:val="0"/>
          <w:marTop w:val="0"/>
          <w:marBottom w:val="0"/>
          <w:divBdr>
            <w:top w:val="none" w:sz="0" w:space="0" w:color="auto"/>
            <w:left w:val="none" w:sz="0" w:space="0" w:color="auto"/>
            <w:bottom w:val="none" w:sz="0" w:space="0" w:color="auto"/>
            <w:right w:val="none" w:sz="0" w:space="0" w:color="auto"/>
          </w:divBdr>
          <w:divsChild>
            <w:div w:id="625550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707836">
      <w:bodyDiv w:val="1"/>
      <w:marLeft w:val="0"/>
      <w:marRight w:val="0"/>
      <w:marTop w:val="0"/>
      <w:marBottom w:val="0"/>
      <w:divBdr>
        <w:top w:val="none" w:sz="0" w:space="0" w:color="auto"/>
        <w:left w:val="none" w:sz="0" w:space="0" w:color="auto"/>
        <w:bottom w:val="none" w:sz="0" w:space="0" w:color="auto"/>
        <w:right w:val="none" w:sz="0" w:space="0" w:color="auto"/>
      </w:divBdr>
    </w:div>
    <w:div w:id="1485733083">
      <w:bodyDiv w:val="1"/>
      <w:marLeft w:val="0"/>
      <w:marRight w:val="0"/>
      <w:marTop w:val="0"/>
      <w:marBottom w:val="0"/>
      <w:divBdr>
        <w:top w:val="none" w:sz="0" w:space="0" w:color="auto"/>
        <w:left w:val="none" w:sz="0" w:space="0" w:color="auto"/>
        <w:bottom w:val="none" w:sz="0" w:space="0" w:color="auto"/>
        <w:right w:val="none" w:sz="0" w:space="0" w:color="auto"/>
      </w:divBdr>
      <w:divsChild>
        <w:div w:id="1632133593">
          <w:marLeft w:val="0"/>
          <w:marRight w:val="0"/>
          <w:marTop w:val="0"/>
          <w:marBottom w:val="0"/>
          <w:divBdr>
            <w:top w:val="none" w:sz="0" w:space="0" w:color="auto"/>
            <w:left w:val="none" w:sz="0" w:space="0" w:color="auto"/>
            <w:bottom w:val="none" w:sz="0" w:space="0" w:color="auto"/>
            <w:right w:val="none" w:sz="0" w:space="0" w:color="auto"/>
          </w:divBdr>
          <w:divsChild>
            <w:div w:id="252783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950852">
      <w:bodyDiv w:val="1"/>
      <w:marLeft w:val="0"/>
      <w:marRight w:val="0"/>
      <w:marTop w:val="0"/>
      <w:marBottom w:val="0"/>
      <w:divBdr>
        <w:top w:val="none" w:sz="0" w:space="0" w:color="auto"/>
        <w:left w:val="none" w:sz="0" w:space="0" w:color="auto"/>
        <w:bottom w:val="none" w:sz="0" w:space="0" w:color="auto"/>
        <w:right w:val="none" w:sz="0" w:space="0" w:color="auto"/>
      </w:divBdr>
    </w:div>
    <w:div w:id="1565873931">
      <w:bodyDiv w:val="1"/>
      <w:marLeft w:val="0"/>
      <w:marRight w:val="0"/>
      <w:marTop w:val="0"/>
      <w:marBottom w:val="0"/>
      <w:divBdr>
        <w:top w:val="none" w:sz="0" w:space="0" w:color="auto"/>
        <w:left w:val="none" w:sz="0" w:space="0" w:color="auto"/>
        <w:bottom w:val="none" w:sz="0" w:space="0" w:color="auto"/>
        <w:right w:val="none" w:sz="0" w:space="0" w:color="auto"/>
      </w:divBdr>
    </w:div>
    <w:div w:id="1572736204">
      <w:bodyDiv w:val="1"/>
      <w:marLeft w:val="0"/>
      <w:marRight w:val="0"/>
      <w:marTop w:val="0"/>
      <w:marBottom w:val="0"/>
      <w:divBdr>
        <w:top w:val="none" w:sz="0" w:space="0" w:color="auto"/>
        <w:left w:val="none" w:sz="0" w:space="0" w:color="auto"/>
        <w:bottom w:val="none" w:sz="0" w:space="0" w:color="auto"/>
        <w:right w:val="none" w:sz="0" w:space="0" w:color="auto"/>
      </w:divBdr>
      <w:divsChild>
        <w:div w:id="1711950362">
          <w:marLeft w:val="0"/>
          <w:marRight w:val="0"/>
          <w:marTop w:val="0"/>
          <w:marBottom w:val="0"/>
          <w:divBdr>
            <w:top w:val="none" w:sz="0" w:space="0" w:color="auto"/>
            <w:left w:val="none" w:sz="0" w:space="0" w:color="auto"/>
            <w:bottom w:val="none" w:sz="0" w:space="0" w:color="auto"/>
            <w:right w:val="none" w:sz="0" w:space="0" w:color="auto"/>
          </w:divBdr>
          <w:divsChild>
            <w:div w:id="1789422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051467">
      <w:bodyDiv w:val="1"/>
      <w:marLeft w:val="0"/>
      <w:marRight w:val="0"/>
      <w:marTop w:val="0"/>
      <w:marBottom w:val="0"/>
      <w:divBdr>
        <w:top w:val="none" w:sz="0" w:space="0" w:color="auto"/>
        <w:left w:val="none" w:sz="0" w:space="0" w:color="auto"/>
        <w:bottom w:val="none" w:sz="0" w:space="0" w:color="auto"/>
        <w:right w:val="none" w:sz="0" w:space="0" w:color="auto"/>
      </w:divBdr>
      <w:divsChild>
        <w:div w:id="1476608717">
          <w:marLeft w:val="0"/>
          <w:marRight w:val="0"/>
          <w:marTop w:val="0"/>
          <w:marBottom w:val="0"/>
          <w:divBdr>
            <w:top w:val="none" w:sz="0" w:space="0" w:color="auto"/>
            <w:left w:val="none" w:sz="0" w:space="0" w:color="auto"/>
            <w:bottom w:val="none" w:sz="0" w:space="0" w:color="auto"/>
            <w:right w:val="none" w:sz="0" w:space="0" w:color="auto"/>
          </w:divBdr>
          <w:divsChild>
            <w:div w:id="59839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497412">
      <w:bodyDiv w:val="1"/>
      <w:marLeft w:val="0"/>
      <w:marRight w:val="0"/>
      <w:marTop w:val="0"/>
      <w:marBottom w:val="0"/>
      <w:divBdr>
        <w:top w:val="none" w:sz="0" w:space="0" w:color="auto"/>
        <w:left w:val="none" w:sz="0" w:space="0" w:color="auto"/>
        <w:bottom w:val="none" w:sz="0" w:space="0" w:color="auto"/>
        <w:right w:val="none" w:sz="0" w:space="0" w:color="auto"/>
      </w:divBdr>
    </w:div>
    <w:div w:id="1857190936">
      <w:bodyDiv w:val="1"/>
      <w:marLeft w:val="0"/>
      <w:marRight w:val="0"/>
      <w:marTop w:val="0"/>
      <w:marBottom w:val="0"/>
      <w:divBdr>
        <w:top w:val="none" w:sz="0" w:space="0" w:color="auto"/>
        <w:left w:val="none" w:sz="0" w:space="0" w:color="auto"/>
        <w:bottom w:val="none" w:sz="0" w:space="0" w:color="auto"/>
        <w:right w:val="none" w:sz="0" w:space="0" w:color="auto"/>
      </w:divBdr>
    </w:div>
    <w:div w:id="1955478587">
      <w:bodyDiv w:val="1"/>
      <w:marLeft w:val="0"/>
      <w:marRight w:val="0"/>
      <w:marTop w:val="0"/>
      <w:marBottom w:val="0"/>
      <w:divBdr>
        <w:top w:val="none" w:sz="0" w:space="0" w:color="auto"/>
        <w:left w:val="none" w:sz="0" w:space="0" w:color="auto"/>
        <w:bottom w:val="none" w:sz="0" w:space="0" w:color="auto"/>
        <w:right w:val="none" w:sz="0" w:space="0" w:color="auto"/>
      </w:divBdr>
    </w:div>
    <w:div w:id="1984382342">
      <w:bodyDiv w:val="1"/>
      <w:marLeft w:val="0"/>
      <w:marRight w:val="0"/>
      <w:marTop w:val="0"/>
      <w:marBottom w:val="0"/>
      <w:divBdr>
        <w:top w:val="none" w:sz="0" w:space="0" w:color="auto"/>
        <w:left w:val="none" w:sz="0" w:space="0" w:color="auto"/>
        <w:bottom w:val="none" w:sz="0" w:space="0" w:color="auto"/>
        <w:right w:val="none" w:sz="0" w:space="0" w:color="auto"/>
      </w:divBdr>
    </w:div>
    <w:div w:id="2041127467">
      <w:bodyDiv w:val="1"/>
      <w:marLeft w:val="0"/>
      <w:marRight w:val="0"/>
      <w:marTop w:val="0"/>
      <w:marBottom w:val="0"/>
      <w:divBdr>
        <w:top w:val="none" w:sz="0" w:space="0" w:color="auto"/>
        <w:left w:val="none" w:sz="0" w:space="0" w:color="auto"/>
        <w:bottom w:val="none" w:sz="0" w:space="0" w:color="auto"/>
        <w:right w:val="none" w:sz="0" w:space="0" w:color="auto"/>
      </w:divBdr>
    </w:div>
    <w:div w:id="2067025067">
      <w:bodyDiv w:val="1"/>
      <w:marLeft w:val="0"/>
      <w:marRight w:val="0"/>
      <w:marTop w:val="0"/>
      <w:marBottom w:val="0"/>
      <w:divBdr>
        <w:top w:val="none" w:sz="0" w:space="0" w:color="auto"/>
        <w:left w:val="none" w:sz="0" w:space="0" w:color="auto"/>
        <w:bottom w:val="none" w:sz="0" w:space="0" w:color="auto"/>
        <w:right w:val="none" w:sz="0" w:space="0" w:color="auto"/>
      </w:divBdr>
    </w:div>
    <w:div w:id="2118403842">
      <w:bodyDiv w:val="1"/>
      <w:marLeft w:val="0"/>
      <w:marRight w:val="0"/>
      <w:marTop w:val="0"/>
      <w:marBottom w:val="0"/>
      <w:divBdr>
        <w:top w:val="none" w:sz="0" w:space="0" w:color="auto"/>
        <w:left w:val="none" w:sz="0" w:space="0" w:color="auto"/>
        <w:bottom w:val="none" w:sz="0" w:space="0" w:color="auto"/>
        <w:right w:val="none" w:sz="0" w:space="0" w:color="auto"/>
      </w:divBdr>
    </w:div>
    <w:div w:id="214284202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Pages>
  <Words>920</Words>
  <Characters>5250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6158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Asus Tuf Gaming</cp:lastModifiedBy>
  <cp:revision>2</cp:revision>
  <dcterms:created xsi:type="dcterms:W3CDTF">2025-07-01T03:28:00Z</dcterms:created>
  <dcterms:modified xsi:type="dcterms:W3CDTF">2025-07-01T03:28:00Z</dcterms:modified>
  <cp:category/>
</cp:coreProperties>
</file>